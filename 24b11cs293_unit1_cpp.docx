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52F2D" w14:textId="28F683E5" w:rsidR="007E4238" w:rsidRPr="007E4238" w:rsidRDefault="00023628" w:rsidP="007E4238">
      <w:pPr>
        <w:pStyle w:val="Heading1"/>
        <w:spacing w:before="0"/>
        <w:jc w:val="center"/>
        <w:rPr>
          <w:color w:val="C0504D" w:themeColor="accent2"/>
          <w:sz w:val="36"/>
          <w:szCs w:val="36"/>
          <w:u w:val="double"/>
        </w:rPr>
      </w:pPr>
      <w:r w:rsidRPr="00C65955">
        <w:rPr>
          <w:color w:val="C0504D" w:themeColor="accent2"/>
          <w:sz w:val="36"/>
          <w:szCs w:val="36"/>
          <w:u w:val="double"/>
        </w:rPr>
        <w:t>Unit-</w:t>
      </w:r>
      <w:r w:rsidR="007E4238">
        <w:rPr>
          <w:color w:val="C0504D" w:themeColor="accent2"/>
          <w:sz w:val="36"/>
          <w:szCs w:val="36"/>
          <w:u w:val="double"/>
        </w:rPr>
        <w:t>1</w:t>
      </w:r>
    </w:p>
    <w:p w14:paraId="4CB8A77E" w14:textId="0A3399D1" w:rsidR="0027629F" w:rsidRDefault="00000000" w:rsidP="007E4238">
      <w:pPr>
        <w:pStyle w:val="Heading1"/>
        <w:spacing w:before="0"/>
        <w:jc w:val="center"/>
      </w:pPr>
      <w:r>
        <w:t>Experiment</w:t>
      </w:r>
      <w:r w:rsidR="002068EE">
        <w:t>:</w:t>
      </w:r>
      <w:r>
        <w:t xml:space="preserve"> 1</w:t>
      </w:r>
    </w:p>
    <w:p w14:paraId="1E07D983" w14:textId="77777777" w:rsidR="00773A6A" w:rsidRPr="002068EE" w:rsidRDefault="00773A6A" w:rsidP="007E4238">
      <w:pPr>
        <w:rPr>
          <w:b/>
          <w:bCs/>
        </w:rPr>
      </w:pPr>
    </w:p>
    <w:p w14:paraId="5119D747" w14:textId="0BF57AB6" w:rsidR="00773A6A" w:rsidRPr="002068EE" w:rsidRDefault="00C65955">
      <w:pPr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Aim</w:t>
      </w:r>
      <w:r w:rsidR="00773A6A" w:rsidRPr="002068EE">
        <w:rPr>
          <w:b/>
          <w:bCs/>
          <w:color w:val="548DD4" w:themeColor="text2" w:themeTint="99"/>
        </w:rPr>
        <w:t>:</w:t>
      </w:r>
    </w:p>
    <w:p w14:paraId="62FE6004" w14:textId="2ADF3C52" w:rsidR="0027629F" w:rsidRDefault="00000000">
      <w:r>
        <w:t>Find the Roots of a Quadratic Equation</w:t>
      </w:r>
      <w:r w:rsidR="00773A6A">
        <w:t>.</w:t>
      </w:r>
    </w:p>
    <w:p w14:paraId="53B67216" w14:textId="055FDA30" w:rsidR="0027629F" w:rsidRDefault="00000000">
      <w:r w:rsidRPr="002068EE">
        <w:rPr>
          <w:b/>
          <w:bCs/>
          <w:color w:val="548DD4" w:themeColor="text2" w:themeTint="99"/>
        </w:rPr>
        <w:t>Description</w:t>
      </w:r>
      <w:r w:rsidRPr="002068EE">
        <w:rPr>
          <w:color w:val="548DD4" w:themeColor="text2" w:themeTint="99"/>
        </w:rPr>
        <w:t>:</w:t>
      </w:r>
      <w:r>
        <w:br/>
        <w:t>This program calculates the roots of a quadratic equation (ax^2 + bx + c) based on user input. It handles all possible cases: real and distinct roots, real and equal roots, and complex roots.</w:t>
      </w:r>
    </w:p>
    <w:p w14:paraId="1943A0C5" w14:textId="77777777" w:rsidR="0027629F" w:rsidRPr="002068EE" w:rsidRDefault="00000000">
      <w:pPr>
        <w:rPr>
          <w:color w:val="548DD4" w:themeColor="text2" w:themeTint="99"/>
        </w:rPr>
      </w:pPr>
      <w:r w:rsidRPr="002068EE">
        <w:rPr>
          <w:b/>
          <w:bCs/>
          <w:color w:val="548DD4" w:themeColor="text2" w:themeTint="99"/>
        </w:rPr>
        <w:t>Source Code</w:t>
      </w:r>
      <w:r w:rsidRPr="002068EE">
        <w:rPr>
          <w:color w:val="548DD4" w:themeColor="text2" w:themeTint="99"/>
        </w:rPr>
        <w:t>:</w:t>
      </w:r>
    </w:p>
    <w:p w14:paraId="527B52D3" w14:textId="67648F30" w:rsidR="0027629F" w:rsidRDefault="00000000">
      <w:r>
        <w:t>#include &lt;iostream&gt;</w:t>
      </w:r>
      <w:r>
        <w:br/>
        <w:t>#include &lt;cmath&gt; // for sqrt() function</w:t>
      </w:r>
      <w:r>
        <w:br/>
        <w:t>using namespace std;</w:t>
      </w:r>
      <w:r>
        <w:br/>
        <w:t xml:space="preserve">int main() </w:t>
      </w:r>
      <w:r>
        <w:br/>
        <w:t>{</w:t>
      </w:r>
      <w:r>
        <w:br/>
        <w:t xml:space="preserve">    float a, b, c;</w:t>
      </w:r>
      <w:r>
        <w:br/>
        <w:t xml:space="preserve">    cout &lt;&lt; "Enter coefficients a, b and c: ";</w:t>
      </w:r>
      <w:r>
        <w:br/>
        <w:t xml:space="preserve">    cin &gt;&gt; a &gt;&gt; b &gt;&gt; c;</w:t>
      </w:r>
      <w:r>
        <w:br/>
      </w:r>
      <w:r>
        <w:br/>
        <w:t xml:space="preserve">    float discriminant = b*b - 4*a*c; </w:t>
      </w:r>
      <w:r>
        <w:br/>
        <w:t xml:space="preserve">    float root1, root2;</w:t>
      </w:r>
      <w:r>
        <w:br/>
      </w:r>
      <w:r>
        <w:br/>
        <w:t xml:space="preserve">    if (a == 0) {</w:t>
      </w:r>
      <w:r>
        <w:br/>
        <w:t xml:space="preserve">        cout &lt;&lt; "This is not a quadratic equation (a cannot be 0)." &lt;&lt; endl;</w:t>
      </w:r>
      <w:r>
        <w:br/>
        <w:t xml:space="preserve">    }</w:t>
      </w:r>
      <w:r>
        <w:br/>
        <w:t xml:space="preserve">    else if (discriminant &gt; 0) {</w:t>
      </w:r>
      <w:r>
        <w:br/>
        <w:t xml:space="preserve">        root1 = (-b + sqrt(discriminant)) / (2*a);</w:t>
      </w:r>
      <w:r>
        <w:br/>
        <w:t xml:space="preserve">        root2 = (-b - sqrt(discriminant)) / (2*a);</w:t>
      </w:r>
      <w:r>
        <w:br/>
        <w:t xml:space="preserve">        cout &lt;&lt; "Roots are real and distinct." &lt;&lt; endl;</w:t>
      </w:r>
      <w:r>
        <w:br/>
        <w:t xml:space="preserve">        cout &lt;&lt; "Root 1 = " &lt;&lt; root1 &lt;&lt; endl;</w:t>
      </w:r>
      <w:r>
        <w:br/>
        <w:t xml:space="preserve">        cout &lt;&lt; "Root 2 = " &lt;&lt; root2 &lt;&lt; endl;</w:t>
      </w:r>
      <w:r>
        <w:br/>
        <w:t xml:space="preserve">    }</w:t>
      </w:r>
      <w:r>
        <w:br/>
        <w:t xml:space="preserve">    else if (discriminant == 0) {</w:t>
      </w:r>
      <w:r>
        <w:br/>
        <w:t xml:space="preserve">        root1 = root2 = -b / (2*a);</w:t>
      </w:r>
      <w:r>
        <w:br/>
        <w:t xml:space="preserve">        cout &lt;&lt; "Roots are real and equal." &lt;&lt; endl;</w:t>
      </w:r>
      <w:r>
        <w:br/>
        <w:t xml:space="preserve">        cout &lt;&lt; "Root = " &lt;&lt; root1 &lt;&lt; endl;</w:t>
      </w:r>
      <w:r>
        <w:br/>
        <w:t xml:space="preserve">    }</w:t>
      </w:r>
      <w:r>
        <w:br/>
        <w:t xml:space="preserve">    else {</w:t>
      </w:r>
      <w:r>
        <w:br/>
        <w:t xml:space="preserve">        float realPart = -b / (2*a);</w:t>
      </w:r>
      <w:r>
        <w:br/>
      </w:r>
      <w:r>
        <w:lastRenderedPageBreak/>
        <w:t xml:space="preserve">        float imagPart = sqrt(-discriminant) / (2*a);</w:t>
      </w:r>
      <w:r>
        <w:br/>
        <w:t xml:space="preserve">        cout &lt;&lt; "Roots are complex and imaginary." &lt;&lt; endl;</w:t>
      </w:r>
      <w:r>
        <w:br/>
        <w:t xml:space="preserve">        cout &lt;&lt; "Root 1 = " &lt;&lt; realPart &lt;&lt; " + " &lt;&lt; imagPart &lt;&lt; "i" &lt;&lt; endl;</w:t>
      </w:r>
      <w:r>
        <w:br/>
        <w:t xml:space="preserve">        cout &lt;&lt; "Root 2 = " &lt;&lt; realPart &lt;&lt; " - " &lt;&lt; imagPart &lt;&lt; "i" &lt;&lt; endl;</w:t>
      </w:r>
      <w:r>
        <w:br/>
        <w:t xml:space="preserve">    }</w:t>
      </w:r>
      <w:r>
        <w:br/>
      </w:r>
      <w:r>
        <w:br/>
        <w:t xml:space="preserve">    return 0;</w:t>
      </w:r>
      <w:r>
        <w:br/>
        <w:t>}</w:t>
      </w:r>
    </w:p>
    <w:p w14:paraId="5A2B7CF6" w14:textId="6D6F2116" w:rsidR="002068EE" w:rsidRDefault="002068EE" w:rsidP="002068EE">
      <w:pPr>
        <w:pStyle w:val="Heading2"/>
      </w:pPr>
      <w:r>
        <w:t>sample Input and Output</w:t>
      </w:r>
    </w:p>
    <w:p w14:paraId="08229849" w14:textId="5165CC1F" w:rsidR="00613850" w:rsidRDefault="00613850">
      <w:r>
        <w:rPr>
          <w:noProof/>
        </w:rPr>
        <w:drawing>
          <wp:inline distT="0" distB="0" distL="0" distR="0" wp14:anchorId="1B1E4057" wp14:editId="753DCBB8">
            <wp:extent cx="5486400" cy="3084195"/>
            <wp:effectExtent l="0" t="0" r="0" b="1905"/>
            <wp:docPr id="15925609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099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A825" w14:textId="77777777" w:rsidR="00023628" w:rsidRPr="002068EE" w:rsidRDefault="00023628" w:rsidP="00023628">
      <w:pPr>
        <w:rPr>
          <w:color w:val="548DD4" w:themeColor="text2" w:themeTint="99"/>
        </w:rPr>
      </w:pPr>
      <w:r w:rsidRPr="002068EE">
        <w:rPr>
          <w:b/>
          <w:bCs/>
          <w:color w:val="548DD4" w:themeColor="text2" w:themeTint="99"/>
        </w:rPr>
        <w:t>Result</w:t>
      </w:r>
      <w:r w:rsidRPr="002068EE">
        <w:rPr>
          <w:color w:val="548DD4" w:themeColor="text2" w:themeTint="99"/>
        </w:rPr>
        <w:t>:</w:t>
      </w:r>
    </w:p>
    <w:p w14:paraId="09EB8B8E" w14:textId="77777777" w:rsidR="00023628" w:rsidRDefault="00023628" w:rsidP="00023628">
      <w:r>
        <w:t>The program successfully computes the roots of a quadratic equation based on the nature of the discriminant.</w:t>
      </w:r>
    </w:p>
    <w:p w14:paraId="2C5580A8" w14:textId="77777777" w:rsidR="00023628" w:rsidRDefault="00023628" w:rsidP="00023628">
      <w:r>
        <w:t xml:space="preserve">   </w:t>
      </w:r>
    </w:p>
    <w:p w14:paraId="71FFB3AB" w14:textId="77777777" w:rsidR="00023628" w:rsidRDefault="00023628"/>
    <w:p w14:paraId="6CCDE145" w14:textId="77777777" w:rsidR="00023628" w:rsidRDefault="00023628"/>
    <w:p w14:paraId="335B4CC5" w14:textId="03458F65" w:rsidR="00773A6A" w:rsidRDefault="00773A6A"/>
    <w:p w14:paraId="1E6F2564" w14:textId="77777777" w:rsidR="007E4238" w:rsidRDefault="007E4238"/>
    <w:p w14:paraId="1FC36542" w14:textId="77777777" w:rsidR="007E4238" w:rsidRDefault="007E4238"/>
    <w:p w14:paraId="26798FFD" w14:textId="47836E3B" w:rsidR="0027629F" w:rsidRDefault="00000000" w:rsidP="007E4238">
      <w:pPr>
        <w:pStyle w:val="Heading1"/>
        <w:jc w:val="center"/>
      </w:pPr>
      <w:r>
        <w:lastRenderedPageBreak/>
        <w:t>Experiment</w:t>
      </w:r>
      <w:r w:rsidR="002068EE">
        <w:t>:2</w:t>
      </w:r>
    </w:p>
    <w:p w14:paraId="4B152948" w14:textId="77777777" w:rsidR="00E55CBD" w:rsidRPr="00E55CBD" w:rsidRDefault="00E55CBD" w:rsidP="007E4238">
      <w:pPr>
        <w:jc w:val="center"/>
      </w:pPr>
    </w:p>
    <w:p w14:paraId="0682526E" w14:textId="43ABE18A" w:rsidR="00E55CBD" w:rsidRPr="00023628" w:rsidRDefault="00C65955">
      <w:pPr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Aim</w:t>
      </w:r>
      <w:r w:rsidR="00000000" w:rsidRPr="00023628">
        <w:rPr>
          <w:b/>
          <w:bCs/>
          <w:color w:val="548DD4" w:themeColor="text2" w:themeTint="99"/>
        </w:rPr>
        <w:t xml:space="preserve">: </w:t>
      </w:r>
    </w:p>
    <w:p w14:paraId="20959A0E" w14:textId="4BEAB72F" w:rsidR="0027629F" w:rsidRDefault="00000000">
      <w:r>
        <w:t>Find Factorial of a Number Using Recursion</w:t>
      </w:r>
    </w:p>
    <w:p w14:paraId="405635CD" w14:textId="77777777" w:rsidR="00E55CBD" w:rsidRDefault="00E55CBD"/>
    <w:p w14:paraId="55A38D7A" w14:textId="1FACB987" w:rsidR="00E55CBD" w:rsidRPr="00023628" w:rsidRDefault="00000000">
      <w:pPr>
        <w:rPr>
          <w:b/>
          <w:bCs/>
          <w:color w:val="548DD4" w:themeColor="text2" w:themeTint="99"/>
        </w:rPr>
      </w:pPr>
      <w:r w:rsidRPr="00023628">
        <w:rPr>
          <w:b/>
          <w:bCs/>
          <w:color w:val="548DD4" w:themeColor="text2" w:themeTint="99"/>
        </w:rPr>
        <w:t>Description:</w:t>
      </w:r>
    </w:p>
    <w:p w14:paraId="2643C6F5" w14:textId="1E845452" w:rsidR="0027629F" w:rsidRDefault="00000000">
      <w:r>
        <w:br/>
        <w:t>This program calculates the factorial of a given positive integer using a recursive function.</w:t>
      </w:r>
    </w:p>
    <w:p w14:paraId="11345D81" w14:textId="77777777" w:rsidR="0027629F" w:rsidRPr="00023628" w:rsidRDefault="00000000">
      <w:pPr>
        <w:rPr>
          <w:b/>
          <w:bCs/>
          <w:color w:val="548DD4" w:themeColor="text2" w:themeTint="99"/>
        </w:rPr>
      </w:pPr>
      <w:r w:rsidRPr="00023628">
        <w:rPr>
          <w:b/>
          <w:bCs/>
          <w:color w:val="548DD4" w:themeColor="text2" w:themeTint="99"/>
        </w:rPr>
        <w:t>Source Code:</w:t>
      </w:r>
    </w:p>
    <w:p w14:paraId="20F3CFB1" w14:textId="77777777" w:rsidR="0027629F" w:rsidRDefault="00000000">
      <w:r>
        <w:t>#include &lt;iostream&gt;</w:t>
      </w:r>
      <w:r>
        <w:br/>
        <w:t>using namespace std;</w:t>
      </w:r>
      <w:r>
        <w:br/>
      </w:r>
      <w:r>
        <w:br/>
        <w:t xml:space="preserve">long factorial(int n) </w:t>
      </w:r>
      <w:r>
        <w:br/>
        <w:t>{</w:t>
      </w:r>
      <w:r>
        <w:br/>
        <w:t xml:space="preserve">    if (n == 0 || n == 1)</w:t>
      </w:r>
      <w:r>
        <w:br/>
        <w:t xml:space="preserve">        return 1;</w:t>
      </w:r>
      <w:r>
        <w:br/>
        <w:t xml:space="preserve">    else</w:t>
      </w:r>
      <w:r>
        <w:br/>
        <w:t xml:space="preserve">        return n * factorial(n - 1);</w:t>
      </w:r>
      <w:r>
        <w:br/>
        <w:t>}</w:t>
      </w:r>
      <w:r>
        <w:br/>
      </w:r>
      <w:r>
        <w:br/>
        <w:t xml:space="preserve">int main() </w:t>
      </w:r>
      <w:r>
        <w:br/>
        <w:t>{</w:t>
      </w:r>
      <w:r>
        <w:br/>
        <w:t xml:space="preserve">    int number;</w:t>
      </w:r>
      <w:r>
        <w:br/>
        <w:t xml:space="preserve">    cout &lt;&lt; "Enter a positive integer: ";</w:t>
      </w:r>
      <w:r>
        <w:br/>
        <w:t xml:space="preserve">    cin &gt;&gt; number;</w:t>
      </w:r>
      <w:r>
        <w:br/>
      </w:r>
      <w:r>
        <w:br/>
        <w:t xml:space="preserve">    if (number &lt; 0) {</w:t>
      </w:r>
      <w:r>
        <w:br/>
        <w:t xml:space="preserve">        cout &lt;&lt; "Factorial is not defined for negative numbers." &lt;&lt; endl;</w:t>
      </w:r>
      <w:r>
        <w:br/>
        <w:t xml:space="preserve">    } else {</w:t>
      </w:r>
      <w:r>
        <w:br/>
        <w:t xml:space="preserve">        long result = factorial(number);</w:t>
      </w:r>
      <w:r>
        <w:br/>
        <w:t xml:space="preserve">        cout &lt;&lt; "Factorial of " &lt;&lt; number &lt;&lt; " = " &lt;&lt; result &lt;&lt; endl;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14:paraId="1C277464" w14:textId="16099952" w:rsidR="00613850" w:rsidRDefault="00613850">
      <w:r>
        <w:t xml:space="preserve">       </w:t>
      </w:r>
    </w:p>
    <w:p w14:paraId="11B01777" w14:textId="77777777" w:rsidR="002068EE" w:rsidRDefault="002068EE"/>
    <w:p w14:paraId="0B2DC29C" w14:textId="77777777" w:rsidR="002068EE" w:rsidRDefault="002068EE"/>
    <w:p w14:paraId="20302F43" w14:textId="77777777" w:rsidR="002068EE" w:rsidRDefault="002068EE"/>
    <w:p w14:paraId="66D1305A" w14:textId="77777777" w:rsidR="002068EE" w:rsidRDefault="002068EE"/>
    <w:p w14:paraId="1A3807B6" w14:textId="280EB393" w:rsidR="002068EE" w:rsidRDefault="002068EE" w:rsidP="002068EE">
      <w:pPr>
        <w:pStyle w:val="Heading2"/>
      </w:pPr>
      <w:r>
        <w:t>sample Input and Output:</w:t>
      </w:r>
    </w:p>
    <w:p w14:paraId="5BA313B6" w14:textId="77777777" w:rsidR="002068EE" w:rsidRDefault="002068EE"/>
    <w:p w14:paraId="327F14A7" w14:textId="307E2727" w:rsidR="00613850" w:rsidRDefault="00ED733B">
      <w:r>
        <w:rPr>
          <w:noProof/>
        </w:rPr>
        <w:drawing>
          <wp:inline distT="0" distB="0" distL="0" distR="0" wp14:anchorId="79F5B087" wp14:editId="646AA44F">
            <wp:extent cx="5486400" cy="3085465"/>
            <wp:effectExtent l="0" t="0" r="0" b="635"/>
            <wp:docPr id="19317570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708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D160" w14:textId="77777777" w:rsidR="00023628" w:rsidRPr="00023628" w:rsidRDefault="00023628" w:rsidP="00023628">
      <w:pPr>
        <w:rPr>
          <w:b/>
          <w:bCs/>
          <w:color w:val="548DD4" w:themeColor="text2" w:themeTint="99"/>
        </w:rPr>
      </w:pPr>
      <w:r w:rsidRPr="00023628">
        <w:rPr>
          <w:b/>
          <w:bCs/>
          <w:color w:val="548DD4" w:themeColor="text2" w:themeTint="99"/>
        </w:rPr>
        <w:t>Result:</w:t>
      </w:r>
    </w:p>
    <w:p w14:paraId="55540A05" w14:textId="77777777" w:rsidR="00023628" w:rsidRDefault="00023628" w:rsidP="00023628">
      <w:r>
        <w:t>The program correctly calculates factorial using recursion.</w:t>
      </w:r>
    </w:p>
    <w:p w14:paraId="3E53A5FE" w14:textId="77777777" w:rsidR="00023628" w:rsidRDefault="00023628"/>
    <w:p w14:paraId="26078EA0" w14:textId="77777777" w:rsidR="00E55CBD" w:rsidRDefault="00E55CBD">
      <w:pPr>
        <w:pStyle w:val="Heading1"/>
      </w:pPr>
    </w:p>
    <w:p w14:paraId="4862D0BD" w14:textId="77777777" w:rsidR="00023628" w:rsidRDefault="00023628" w:rsidP="00023628"/>
    <w:p w14:paraId="0C4708C2" w14:textId="77777777" w:rsidR="00023628" w:rsidRDefault="00023628" w:rsidP="00023628"/>
    <w:p w14:paraId="37B9AD4A" w14:textId="77777777" w:rsidR="00023628" w:rsidRDefault="00023628" w:rsidP="00023628"/>
    <w:p w14:paraId="6886B52E" w14:textId="77777777" w:rsidR="00023628" w:rsidRDefault="00023628" w:rsidP="00023628"/>
    <w:p w14:paraId="7228DBE6" w14:textId="77777777" w:rsidR="00023628" w:rsidRDefault="00023628" w:rsidP="00023628"/>
    <w:p w14:paraId="345CDA43" w14:textId="77777777" w:rsidR="00023628" w:rsidRPr="00023628" w:rsidRDefault="00023628" w:rsidP="00023628"/>
    <w:p w14:paraId="4CA265D7" w14:textId="319556FA" w:rsidR="0027629F" w:rsidRDefault="00000000" w:rsidP="007E4238">
      <w:pPr>
        <w:pStyle w:val="Heading1"/>
        <w:jc w:val="center"/>
      </w:pPr>
      <w:r>
        <w:lastRenderedPageBreak/>
        <w:t>Experiment</w:t>
      </w:r>
      <w:r w:rsidR="002068EE">
        <w:t>:3</w:t>
      </w:r>
    </w:p>
    <w:p w14:paraId="799820B7" w14:textId="77777777" w:rsidR="002068EE" w:rsidRPr="002068EE" w:rsidRDefault="002068EE" w:rsidP="002068EE"/>
    <w:p w14:paraId="3792C3B2" w14:textId="7A311EA4" w:rsidR="00E55CBD" w:rsidRPr="00023628" w:rsidRDefault="00C65955">
      <w:pPr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Aim</w:t>
      </w:r>
      <w:r w:rsidR="00000000" w:rsidRPr="00023628">
        <w:rPr>
          <w:b/>
          <w:bCs/>
          <w:color w:val="548DD4" w:themeColor="text2" w:themeTint="99"/>
        </w:rPr>
        <w:t>:</w:t>
      </w:r>
    </w:p>
    <w:p w14:paraId="0D29B59C" w14:textId="11E27442" w:rsidR="0027629F" w:rsidRDefault="00000000">
      <w:r>
        <w:t xml:space="preserve"> Implement Scope Resolution Operation and Namespace</w:t>
      </w:r>
    </w:p>
    <w:p w14:paraId="02441FC0" w14:textId="146A5497" w:rsidR="00ED733B" w:rsidRPr="002068EE" w:rsidRDefault="00000000">
      <w:pPr>
        <w:rPr>
          <w:b/>
          <w:bCs/>
          <w:color w:val="548DD4" w:themeColor="text2" w:themeTint="99"/>
        </w:rPr>
      </w:pPr>
      <w:r w:rsidRPr="002068EE">
        <w:rPr>
          <w:b/>
          <w:bCs/>
          <w:color w:val="548DD4" w:themeColor="text2" w:themeTint="99"/>
        </w:rPr>
        <w:t>Description:</w:t>
      </w:r>
    </w:p>
    <w:p w14:paraId="1428E69C" w14:textId="15CD5BB6" w:rsidR="0027629F" w:rsidRDefault="00000000">
      <w:r>
        <w:t xml:space="preserve">This program demonstrates the use of scope resolution </w:t>
      </w:r>
      <w:proofErr w:type="gramStart"/>
      <w:r>
        <w:t>operator</w:t>
      </w:r>
      <w:proofErr w:type="gramEnd"/>
      <w:r>
        <w:t xml:space="preserve"> to access global variables and the use of namespaces in C++.</w:t>
      </w:r>
    </w:p>
    <w:p w14:paraId="0023A659" w14:textId="77777777" w:rsidR="0027629F" w:rsidRPr="002068EE" w:rsidRDefault="00000000">
      <w:pPr>
        <w:rPr>
          <w:b/>
          <w:bCs/>
          <w:color w:val="548DD4" w:themeColor="text2" w:themeTint="99"/>
        </w:rPr>
      </w:pPr>
      <w:r w:rsidRPr="002068EE">
        <w:rPr>
          <w:b/>
          <w:bCs/>
          <w:color w:val="548DD4" w:themeColor="text2" w:themeTint="99"/>
        </w:rPr>
        <w:t>Source Code:</w:t>
      </w:r>
    </w:p>
    <w:p w14:paraId="72B1563B" w14:textId="77777777" w:rsidR="0027629F" w:rsidRDefault="00000000">
      <w:r>
        <w:t>#include &lt;iostream&gt;</w:t>
      </w:r>
      <w:r>
        <w:br/>
        <w:t>using namespace std;</w:t>
      </w:r>
      <w:r>
        <w:br/>
      </w:r>
      <w:r>
        <w:br/>
        <w:t>int x = 100; // Global variable</w:t>
      </w:r>
      <w:r>
        <w:br/>
      </w:r>
      <w:r>
        <w:br/>
        <w:t xml:space="preserve">namespace MyNamespace </w:t>
      </w:r>
      <w:r>
        <w:br/>
        <w:t>{</w:t>
      </w:r>
      <w:r>
        <w:br/>
        <w:t xml:space="preserve">    int value = 50;</w:t>
      </w:r>
      <w:r>
        <w:br/>
        <w:t xml:space="preserve">    void show() {</w:t>
      </w:r>
      <w:r>
        <w:br/>
        <w:t xml:space="preserve">        cout &lt;&lt; "Inside MyNamespace, value = " &lt;&lt; value &lt;&lt; endl;</w:t>
      </w:r>
      <w:r>
        <w:br/>
        <w:t xml:space="preserve">    }</w:t>
      </w:r>
      <w:r>
        <w:br/>
        <w:t>}</w:t>
      </w:r>
      <w:r>
        <w:br/>
      </w:r>
      <w:r>
        <w:br/>
        <w:t xml:space="preserve">int main() </w:t>
      </w:r>
      <w:r>
        <w:br/>
        <w:t>{</w:t>
      </w:r>
      <w:r>
        <w:br/>
        <w:t xml:space="preserve">    int x = 10; // Local variable</w:t>
      </w:r>
      <w:r>
        <w:br/>
        <w:t xml:space="preserve">    cout &lt;&lt; "Local x = " &lt;&lt; x &lt;&lt; endl;</w:t>
      </w:r>
      <w:r>
        <w:br/>
        <w:t xml:space="preserve">    cout &lt;&lt; "Global x = " &lt;&lt; ::x &lt;&lt; endl;</w:t>
      </w:r>
      <w:r>
        <w:br/>
        <w:t xml:space="preserve">    cout &lt;&lt; "Namespace value = " &lt;&lt; MyNamespace::value &lt;&lt; endl;</w:t>
      </w:r>
      <w:r>
        <w:br/>
        <w:t xml:space="preserve">    MyNamespace::show();</w:t>
      </w:r>
      <w:r>
        <w:br/>
        <w:t xml:space="preserve">    return 0;</w:t>
      </w:r>
      <w:r>
        <w:br/>
        <w:t>}</w:t>
      </w:r>
    </w:p>
    <w:p w14:paraId="2577F285" w14:textId="77777777" w:rsidR="00023628" w:rsidRDefault="00023628"/>
    <w:p w14:paraId="54DC9B41" w14:textId="77777777" w:rsidR="00023628" w:rsidRDefault="00023628"/>
    <w:p w14:paraId="71816063" w14:textId="77777777" w:rsidR="00023628" w:rsidRDefault="00023628"/>
    <w:p w14:paraId="574BCE18" w14:textId="77777777" w:rsidR="00023628" w:rsidRDefault="00023628"/>
    <w:p w14:paraId="4D595EC2" w14:textId="77777777" w:rsidR="002068EE" w:rsidRDefault="002068EE"/>
    <w:p w14:paraId="0DDCBEBA" w14:textId="24B1EFF7" w:rsidR="00ED733B" w:rsidRDefault="002068EE" w:rsidP="002068EE">
      <w:pPr>
        <w:pStyle w:val="Heading2"/>
      </w:pPr>
      <w:r>
        <w:lastRenderedPageBreak/>
        <w:t>sample Input and Output:</w:t>
      </w:r>
    </w:p>
    <w:p w14:paraId="2D9A309D" w14:textId="77777777" w:rsidR="002068EE" w:rsidRPr="002068EE" w:rsidRDefault="002068EE" w:rsidP="002068EE"/>
    <w:p w14:paraId="4AA39B00" w14:textId="77777777" w:rsidR="002068EE" w:rsidRDefault="00ED733B" w:rsidP="002068EE">
      <w:r>
        <w:rPr>
          <w:noProof/>
        </w:rPr>
        <w:drawing>
          <wp:inline distT="0" distB="0" distL="0" distR="0" wp14:anchorId="00E05D11" wp14:editId="7B083ADF">
            <wp:extent cx="5486400" cy="3085465"/>
            <wp:effectExtent l="0" t="0" r="0" b="635"/>
            <wp:docPr id="83191946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1946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94DC" w14:textId="77777777" w:rsidR="00023628" w:rsidRPr="002068EE" w:rsidRDefault="00023628" w:rsidP="00023628">
      <w:pPr>
        <w:rPr>
          <w:b/>
          <w:bCs/>
          <w:color w:val="548DD4" w:themeColor="text2" w:themeTint="99"/>
        </w:rPr>
      </w:pPr>
      <w:r w:rsidRPr="002068EE">
        <w:rPr>
          <w:b/>
          <w:bCs/>
          <w:color w:val="548DD4" w:themeColor="text2" w:themeTint="99"/>
        </w:rPr>
        <w:t>Result:</w:t>
      </w:r>
    </w:p>
    <w:p w14:paraId="146E995C" w14:textId="77777777" w:rsidR="00023628" w:rsidRDefault="00023628" w:rsidP="00023628">
      <w:r>
        <w:t>The program clearly illustrates namespace usage and scope resolution operation.</w:t>
      </w:r>
    </w:p>
    <w:p w14:paraId="63138DB2" w14:textId="77777777" w:rsidR="002068EE" w:rsidRDefault="002068EE" w:rsidP="002068EE"/>
    <w:p w14:paraId="42EC73D6" w14:textId="77777777" w:rsidR="002068EE" w:rsidRDefault="002068EE" w:rsidP="002068EE"/>
    <w:p w14:paraId="77B94F13" w14:textId="77777777" w:rsidR="00023628" w:rsidRDefault="00023628" w:rsidP="002068EE">
      <w:pPr>
        <w:rPr>
          <w:b/>
          <w:bCs/>
          <w:color w:val="365F91" w:themeColor="accent1" w:themeShade="BF"/>
          <w:sz w:val="28"/>
          <w:szCs w:val="28"/>
        </w:rPr>
      </w:pPr>
    </w:p>
    <w:p w14:paraId="071D84B3" w14:textId="77777777" w:rsidR="00023628" w:rsidRDefault="00023628" w:rsidP="002068EE">
      <w:pPr>
        <w:rPr>
          <w:b/>
          <w:bCs/>
          <w:color w:val="365F91" w:themeColor="accent1" w:themeShade="BF"/>
          <w:sz w:val="28"/>
          <w:szCs w:val="28"/>
        </w:rPr>
      </w:pPr>
    </w:p>
    <w:p w14:paraId="33B59063" w14:textId="77777777" w:rsidR="00023628" w:rsidRDefault="00023628" w:rsidP="002068EE">
      <w:pPr>
        <w:rPr>
          <w:b/>
          <w:bCs/>
          <w:color w:val="365F91" w:themeColor="accent1" w:themeShade="BF"/>
          <w:sz w:val="28"/>
          <w:szCs w:val="28"/>
        </w:rPr>
      </w:pPr>
    </w:p>
    <w:p w14:paraId="265724E5" w14:textId="77777777" w:rsidR="00023628" w:rsidRDefault="00023628" w:rsidP="002068EE">
      <w:pPr>
        <w:rPr>
          <w:b/>
          <w:bCs/>
          <w:color w:val="365F91" w:themeColor="accent1" w:themeShade="BF"/>
          <w:sz w:val="28"/>
          <w:szCs w:val="28"/>
        </w:rPr>
      </w:pPr>
    </w:p>
    <w:p w14:paraId="46B49189" w14:textId="77777777" w:rsidR="00023628" w:rsidRDefault="00023628" w:rsidP="002068EE">
      <w:pPr>
        <w:rPr>
          <w:b/>
          <w:bCs/>
          <w:color w:val="365F91" w:themeColor="accent1" w:themeShade="BF"/>
          <w:sz w:val="28"/>
          <w:szCs w:val="28"/>
        </w:rPr>
      </w:pPr>
    </w:p>
    <w:p w14:paraId="6DFE7703" w14:textId="77777777" w:rsidR="00023628" w:rsidRDefault="00023628" w:rsidP="002068EE">
      <w:pPr>
        <w:rPr>
          <w:b/>
          <w:bCs/>
          <w:color w:val="365F91" w:themeColor="accent1" w:themeShade="BF"/>
          <w:sz w:val="28"/>
          <w:szCs w:val="28"/>
        </w:rPr>
      </w:pPr>
    </w:p>
    <w:p w14:paraId="6F5D5FE4" w14:textId="77777777" w:rsidR="00023628" w:rsidRDefault="00023628" w:rsidP="002068EE">
      <w:pPr>
        <w:rPr>
          <w:b/>
          <w:bCs/>
          <w:color w:val="365F91" w:themeColor="accent1" w:themeShade="BF"/>
          <w:sz w:val="28"/>
          <w:szCs w:val="28"/>
        </w:rPr>
      </w:pPr>
    </w:p>
    <w:p w14:paraId="39397AEE" w14:textId="77777777" w:rsidR="00023628" w:rsidRDefault="00023628" w:rsidP="002068EE">
      <w:pPr>
        <w:rPr>
          <w:b/>
          <w:bCs/>
          <w:color w:val="365F91" w:themeColor="accent1" w:themeShade="BF"/>
          <w:sz w:val="28"/>
          <w:szCs w:val="28"/>
        </w:rPr>
      </w:pPr>
    </w:p>
    <w:p w14:paraId="131892EC" w14:textId="77777777" w:rsidR="00023628" w:rsidRDefault="00023628" w:rsidP="002068EE">
      <w:pPr>
        <w:rPr>
          <w:b/>
          <w:bCs/>
          <w:color w:val="365F91" w:themeColor="accent1" w:themeShade="BF"/>
          <w:sz w:val="28"/>
          <w:szCs w:val="28"/>
        </w:rPr>
      </w:pPr>
    </w:p>
    <w:p w14:paraId="70C2DD6C" w14:textId="6D2DDA32" w:rsidR="0027629F" w:rsidRPr="002068EE" w:rsidRDefault="00000000" w:rsidP="007E4238">
      <w:pPr>
        <w:jc w:val="center"/>
        <w:rPr>
          <w:b/>
          <w:bCs/>
          <w:color w:val="365F91" w:themeColor="accent1" w:themeShade="BF"/>
          <w:sz w:val="28"/>
          <w:szCs w:val="28"/>
        </w:rPr>
      </w:pPr>
      <w:r w:rsidRPr="002068EE">
        <w:rPr>
          <w:b/>
          <w:bCs/>
          <w:color w:val="365F91" w:themeColor="accent1" w:themeShade="BF"/>
          <w:sz w:val="28"/>
          <w:szCs w:val="28"/>
        </w:rPr>
        <w:lastRenderedPageBreak/>
        <w:t>Experiment</w:t>
      </w:r>
      <w:r w:rsidR="002068EE">
        <w:rPr>
          <w:b/>
          <w:bCs/>
          <w:color w:val="365F91" w:themeColor="accent1" w:themeShade="BF"/>
          <w:sz w:val="28"/>
          <w:szCs w:val="28"/>
        </w:rPr>
        <w:t>:4</w:t>
      </w:r>
    </w:p>
    <w:p w14:paraId="69E3FB2B" w14:textId="39EDF259" w:rsidR="00E55CBD" w:rsidRPr="002068EE" w:rsidRDefault="00C65955">
      <w:pPr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Aim</w:t>
      </w:r>
      <w:r w:rsidR="00000000" w:rsidRPr="002068EE">
        <w:rPr>
          <w:b/>
          <w:bCs/>
          <w:color w:val="548DD4" w:themeColor="text2" w:themeTint="99"/>
        </w:rPr>
        <w:t>:</w:t>
      </w:r>
    </w:p>
    <w:p w14:paraId="7EB571D7" w14:textId="4E3BDEED" w:rsidR="0027629F" w:rsidRDefault="00000000">
      <w:r>
        <w:t xml:space="preserve"> Illustrate the Use of Default Arguments and Access Specifiers</w:t>
      </w:r>
    </w:p>
    <w:p w14:paraId="11DD3DD1" w14:textId="3EF759BD" w:rsidR="0027629F" w:rsidRDefault="00000000">
      <w:r w:rsidRPr="002068EE">
        <w:rPr>
          <w:b/>
          <w:bCs/>
          <w:color w:val="548DD4" w:themeColor="text2" w:themeTint="99"/>
        </w:rPr>
        <w:t>Description:</w:t>
      </w:r>
      <w:r>
        <w:br/>
        <w:t>This program demonstrates how default arguments work in functions and the role of different access specifiers (private, protected, public) in C++.</w:t>
      </w:r>
    </w:p>
    <w:p w14:paraId="30F8B5EC" w14:textId="77777777" w:rsidR="00E55CBD" w:rsidRDefault="00E55CBD"/>
    <w:p w14:paraId="6F994660" w14:textId="1A0E484F" w:rsidR="0027629F" w:rsidRPr="002068EE" w:rsidRDefault="00000000">
      <w:pPr>
        <w:rPr>
          <w:b/>
          <w:bCs/>
          <w:color w:val="548DD4" w:themeColor="text2" w:themeTint="99"/>
        </w:rPr>
      </w:pPr>
      <w:r w:rsidRPr="002068EE">
        <w:rPr>
          <w:b/>
          <w:bCs/>
          <w:color w:val="548DD4" w:themeColor="text2" w:themeTint="99"/>
        </w:rPr>
        <w:t>Source Code:</w:t>
      </w:r>
    </w:p>
    <w:p w14:paraId="662DCDB4" w14:textId="77777777" w:rsidR="0027629F" w:rsidRDefault="00000000">
      <w:r>
        <w:t>#include &lt;iostream&gt;</w:t>
      </w:r>
      <w:r>
        <w:br/>
        <w:t>using namespace std;</w:t>
      </w:r>
      <w:r>
        <w:br/>
      </w:r>
      <w:r>
        <w:br/>
        <w:t xml:space="preserve">class Student </w:t>
      </w:r>
      <w:r>
        <w:br/>
        <w:t>{</w:t>
      </w:r>
      <w:r>
        <w:br/>
        <w:t>private:</w:t>
      </w:r>
      <w:r>
        <w:br/>
        <w:t xml:space="preserve">    int sno;</w:t>
      </w:r>
      <w:r>
        <w:br/>
        <w:t>protected:</w:t>
      </w:r>
      <w:r>
        <w:br/>
        <w:t xml:space="preserve">    string sgrade;</w:t>
      </w:r>
      <w:r>
        <w:br/>
        <w:t>public:</w:t>
      </w:r>
      <w:r>
        <w:br/>
        <w:t xml:space="preserve">    string sname;</w:t>
      </w:r>
      <w:r>
        <w:br/>
      </w:r>
      <w:r>
        <w:br/>
        <w:t xml:space="preserve">    Student(int sn, string sna, string sg) {</w:t>
      </w:r>
      <w:r>
        <w:br/>
        <w:t xml:space="preserve">        sno = sn;</w:t>
      </w:r>
      <w:r>
        <w:br/>
        <w:t xml:space="preserve">        sname = sna;</w:t>
      </w:r>
      <w:r>
        <w:br/>
        <w:t xml:space="preserve">        sgrade = sg;</w:t>
      </w:r>
      <w:r>
        <w:br/>
        <w:t xml:space="preserve">    }</w:t>
      </w:r>
      <w:r>
        <w:br/>
      </w:r>
      <w:r>
        <w:br/>
        <w:t xml:space="preserve">    void disp(string sgrade = "Pass") {</w:t>
      </w:r>
      <w:r>
        <w:br/>
        <w:t xml:space="preserve">        cout &lt;&lt; "Name: " &lt;&lt; sname &lt;&lt; endl;</w:t>
      </w:r>
      <w:r>
        <w:br/>
        <w:t xml:space="preserve">        cout &lt;&lt; "Roll Number: " &lt;&lt; sno &lt;&lt; endl;</w:t>
      </w:r>
      <w:r>
        <w:br/>
        <w:t xml:space="preserve">        cout &lt;&lt; "Grade: " &lt;&lt; sgrade &lt;&lt; endl;</w:t>
      </w:r>
      <w:r>
        <w:br/>
        <w:t xml:space="preserve">    }</w:t>
      </w:r>
      <w:r>
        <w:br/>
        <w:t>};</w:t>
      </w:r>
      <w:r>
        <w:br/>
      </w:r>
      <w:r>
        <w:br/>
        <w:t xml:space="preserve">int main() </w:t>
      </w:r>
      <w:r>
        <w:br/>
        <w:t>{</w:t>
      </w:r>
      <w:r>
        <w:br/>
        <w:t xml:space="preserve">    Student s1(100, "Rajesh", "A+");</w:t>
      </w:r>
      <w:r>
        <w:br/>
        <w:t xml:space="preserve">    cout &lt;&lt; "Name of the Student = " &lt;&lt; s1.sname &lt;&lt; endl;</w:t>
      </w:r>
      <w:r>
        <w:br/>
        <w:t xml:space="preserve">    s1.disp();</w:t>
      </w:r>
      <w:r>
        <w:br/>
        <w:t xml:space="preserve">    s1.disp("Distinction");</w:t>
      </w:r>
      <w:r>
        <w:br/>
      </w:r>
      <w:r>
        <w:lastRenderedPageBreak/>
        <w:t xml:space="preserve">    s1.disp();</w:t>
      </w:r>
      <w:r>
        <w:br/>
        <w:t xml:space="preserve">    return 0;</w:t>
      </w:r>
      <w:r>
        <w:br/>
        <w:t>}</w:t>
      </w:r>
    </w:p>
    <w:p w14:paraId="3371E4CE" w14:textId="77777777" w:rsidR="00613850" w:rsidRDefault="00613850"/>
    <w:p w14:paraId="0424AB65" w14:textId="008A9EDC" w:rsidR="002068EE" w:rsidRDefault="00613850" w:rsidP="002068EE">
      <w:pPr>
        <w:pStyle w:val="Heading2"/>
      </w:pPr>
      <w:r>
        <w:t xml:space="preserve">  </w:t>
      </w:r>
      <w:r w:rsidR="002068EE">
        <w:t>sample Input and Output</w:t>
      </w:r>
    </w:p>
    <w:p w14:paraId="6B3806E6" w14:textId="0DCFEA9B" w:rsidR="00613850" w:rsidRDefault="00613850">
      <w:r>
        <w:rPr>
          <w:noProof/>
        </w:rPr>
        <w:drawing>
          <wp:inline distT="0" distB="0" distL="0" distR="0" wp14:anchorId="3999C67C" wp14:editId="56793CF7">
            <wp:extent cx="5486400" cy="3084473"/>
            <wp:effectExtent l="0" t="0" r="0" b="1905"/>
            <wp:docPr id="203649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BDC81" w14:textId="77777777" w:rsidR="00023628" w:rsidRPr="002068EE" w:rsidRDefault="00023628" w:rsidP="00023628">
      <w:pPr>
        <w:rPr>
          <w:b/>
          <w:bCs/>
          <w:color w:val="548DD4" w:themeColor="text2" w:themeTint="99"/>
        </w:rPr>
      </w:pPr>
      <w:r w:rsidRPr="002068EE">
        <w:rPr>
          <w:b/>
          <w:bCs/>
          <w:color w:val="548DD4" w:themeColor="text2" w:themeTint="99"/>
        </w:rPr>
        <w:t>Result:</w:t>
      </w:r>
    </w:p>
    <w:p w14:paraId="7626E80C" w14:textId="77777777" w:rsidR="00023628" w:rsidRDefault="00023628" w:rsidP="00023628">
      <w:r>
        <w:t>The program successfully shows default arguments and explains access specifiers in C++.</w:t>
      </w:r>
    </w:p>
    <w:p w14:paraId="1C6FAD66" w14:textId="77777777" w:rsidR="00023628" w:rsidRDefault="00023628"/>
    <w:sectPr w:rsidR="000236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310281">
    <w:abstractNumId w:val="8"/>
  </w:num>
  <w:num w:numId="2" w16cid:durableId="1624800491">
    <w:abstractNumId w:val="6"/>
  </w:num>
  <w:num w:numId="3" w16cid:durableId="651908191">
    <w:abstractNumId w:val="5"/>
  </w:num>
  <w:num w:numId="4" w16cid:durableId="898441008">
    <w:abstractNumId w:val="4"/>
  </w:num>
  <w:num w:numId="5" w16cid:durableId="552546673">
    <w:abstractNumId w:val="7"/>
  </w:num>
  <w:num w:numId="6" w16cid:durableId="2107069030">
    <w:abstractNumId w:val="3"/>
  </w:num>
  <w:num w:numId="7" w16cid:durableId="1161971888">
    <w:abstractNumId w:val="2"/>
  </w:num>
  <w:num w:numId="8" w16cid:durableId="1725565280">
    <w:abstractNumId w:val="1"/>
  </w:num>
  <w:num w:numId="9" w16cid:durableId="201190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628"/>
    <w:rsid w:val="00034616"/>
    <w:rsid w:val="0006063C"/>
    <w:rsid w:val="0015074B"/>
    <w:rsid w:val="002068EE"/>
    <w:rsid w:val="0027629F"/>
    <w:rsid w:val="0029639D"/>
    <w:rsid w:val="00326F90"/>
    <w:rsid w:val="0052069D"/>
    <w:rsid w:val="00613850"/>
    <w:rsid w:val="00773A6A"/>
    <w:rsid w:val="007E4238"/>
    <w:rsid w:val="008B7286"/>
    <w:rsid w:val="00AA1D8D"/>
    <w:rsid w:val="00AB7818"/>
    <w:rsid w:val="00B47730"/>
    <w:rsid w:val="00BE5510"/>
    <w:rsid w:val="00C43760"/>
    <w:rsid w:val="00C65955"/>
    <w:rsid w:val="00CB0664"/>
    <w:rsid w:val="00E55CBD"/>
    <w:rsid w:val="00ED73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7720F"/>
  <w14:defaultImageDpi w14:val="300"/>
  <w15:docId w15:val="{250FDF8C-FEFD-48D5-96CC-90CE67E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Naseer</cp:lastModifiedBy>
  <cp:revision>4</cp:revision>
  <dcterms:created xsi:type="dcterms:W3CDTF">2025-08-10T17:03:00Z</dcterms:created>
  <dcterms:modified xsi:type="dcterms:W3CDTF">2025-08-11T09:58:00Z</dcterms:modified>
  <cp:category/>
</cp:coreProperties>
</file>