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2A651" w14:textId="4AE4C593" w:rsidR="00EE3578" w:rsidRPr="0035454D" w:rsidRDefault="00EE3578" w:rsidP="00EE3578">
      <w:pPr>
        <w:pStyle w:val="Heading1"/>
        <w:spacing w:before="0"/>
        <w:rPr>
          <w:b w:val="0"/>
          <w:bCs w:val="0"/>
          <w:color w:val="C00000"/>
          <w:sz w:val="36"/>
          <w:szCs w:val="36"/>
          <w:u w:val="double"/>
        </w:rPr>
      </w:pPr>
      <w:r>
        <w:rPr>
          <w:sz w:val="32"/>
          <w:szCs w:val="32"/>
        </w:rPr>
        <w:t xml:space="preserve">                                                 </w:t>
      </w:r>
      <w:r w:rsidRPr="0035454D">
        <w:rPr>
          <w:color w:val="C00000"/>
        </w:rPr>
        <w:t xml:space="preserve">   </w:t>
      </w:r>
      <w:r w:rsidRPr="0035454D">
        <w:rPr>
          <w:color w:val="C00000"/>
          <w:sz w:val="36"/>
          <w:szCs w:val="36"/>
          <w:u w:val="double"/>
        </w:rPr>
        <w:t>Unit-</w:t>
      </w:r>
      <w:r>
        <w:rPr>
          <w:color w:val="C00000"/>
          <w:sz w:val="36"/>
          <w:szCs w:val="36"/>
          <w:u w:val="double"/>
        </w:rPr>
        <w:t>2</w:t>
      </w:r>
    </w:p>
    <w:p w14:paraId="74254320" w14:textId="364FE78B" w:rsidR="00F04969" w:rsidRPr="00EE3578" w:rsidRDefault="00000000" w:rsidP="00EE3578">
      <w:pPr>
        <w:pStyle w:val="Heading1"/>
        <w:jc w:val="center"/>
        <w:rPr>
          <w:sz w:val="32"/>
          <w:szCs w:val="32"/>
        </w:rPr>
      </w:pPr>
      <w:r w:rsidRPr="00EE3578">
        <w:rPr>
          <w:sz w:val="32"/>
          <w:szCs w:val="32"/>
        </w:rPr>
        <w:t xml:space="preserve">Experiment: </w:t>
      </w:r>
      <w:r w:rsidR="00EE3578" w:rsidRPr="00EE3578">
        <w:rPr>
          <w:sz w:val="32"/>
          <w:szCs w:val="32"/>
        </w:rPr>
        <w:t>1</w:t>
      </w:r>
    </w:p>
    <w:p w14:paraId="548D083A" w14:textId="73CFE1FF" w:rsidR="00F04969" w:rsidRDefault="00BC455F">
      <w:pPr>
        <w:pStyle w:val="Heading2"/>
      </w:pPr>
      <w:r>
        <w:t>:</w:t>
      </w:r>
      <w:r w:rsidR="00000000">
        <w:t xml:space="preserve"> </w:t>
      </w:r>
    </w:p>
    <w:p w14:paraId="41817E99" w14:textId="77777777" w:rsidR="00F04969" w:rsidRDefault="00000000">
      <w:r>
        <w:t>Demonstration of INLINE FUNCTIONS</w:t>
      </w:r>
    </w:p>
    <w:p w14:paraId="1FE29225" w14:textId="6A4D5FFF" w:rsidR="00F04969" w:rsidRDefault="00000000">
      <w:pPr>
        <w:pStyle w:val="Heading2"/>
      </w:pPr>
      <w:r>
        <w:t>Description</w:t>
      </w:r>
      <w:r w:rsidR="00BC455F">
        <w:t>:</w:t>
      </w:r>
      <w:r>
        <w:t xml:space="preserve"> </w:t>
      </w:r>
    </w:p>
    <w:p w14:paraId="520D51C2" w14:textId="77777777" w:rsidR="00F04969" w:rsidRDefault="00000000">
      <w:r>
        <w:t>This program demonstrates the use of inline functions in C++ where the function body is substituted at compile-time to improve performance.</w:t>
      </w:r>
    </w:p>
    <w:p w14:paraId="640661C8" w14:textId="1C370A19" w:rsidR="00F04969" w:rsidRDefault="00000000">
      <w:pPr>
        <w:pStyle w:val="Heading2"/>
      </w:pPr>
      <w:r>
        <w:t>Source Code</w:t>
      </w:r>
      <w:r w:rsidR="00BC455F">
        <w:t>:</w:t>
      </w:r>
    </w:p>
    <w:p w14:paraId="63E21B7B" w14:textId="4359E7AE" w:rsidR="00F04969" w:rsidRDefault="00000000">
      <w:r>
        <w:t>#include&lt;iostream&gt;</w:t>
      </w:r>
      <w:r>
        <w:br/>
        <w:t>using namespace std;</w:t>
      </w:r>
      <w:r>
        <w:br/>
        <w:t xml:space="preserve">inline int </w:t>
      </w:r>
      <w:r w:rsidR="00BC455F">
        <w:t>square (</w:t>
      </w:r>
      <w:r>
        <w:t xml:space="preserve">int x) </w:t>
      </w:r>
      <w:r>
        <w:br/>
        <w:t>{</w:t>
      </w:r>
      <w:r>
        <w:br/>
        <w:t xml:space="preserve">    return x * x;</w:t>
      </w:r>
      <w:r>
        <w:br/>
        <w:t>}</w:t>
      </w:r>
      <w:r>
        <w:br/>
        <w:t xml:space="preserve">int </w:t>
      </w:r>
      <w:r w:rsidR="00BC455F">
        <w:t>main (</w:t>
      </w:r>
      <w:r>
        <w:t>) {</w:t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"Square of 5 is: " &lt;&lt; </w:t>
      </w:r>
      <w:proofErr w:type="gramStart"/>
      <w:r>
        <w:t>square(</w:t>
      </w:r>
      <w:proofErr w:type="gramEnd"/>
      <w:r>
        <w:t xml:space="preserve">5) &lt;&lt; </w:t>
      </w:r>
      <w:proofErr w:type="spellStart"/>
      <w:r>
        <w:t>endl</w:t>
      </w:r>
      <w:proofErr w:type="spellEnd"/>
      <w:r>
        <w:t>;</w:t>
      </w:r>
      <w:r>
        <w:br/>
        <w:t xml:space="preserve">    return </w:t>
      </w:r>
      <w:proofErr w:type="gramStart"/>
      <w:r>
        <w:t>0;</w:t>
      </w:r>
      <w:r w:rsidR="003F4AA1">
        <w:t xml:space="preserve">  </w:t>
      </w:r>
      <w:r>
        <w:t>}</w:t>
      </w:r>
      <w:proofErr w:type="gramEnd"/>
    </w:p>
    <w:p w14:paraId="7445381D" w14:textId="272BE65C" w:rsidR="00F04969" w:rsidRDefault="00000000">
      <w:pPr>
        <w:pStyle w:val="Heading2"/>
      </w:pPr>
      <w:r>
        <w:t>Sample Input and Output</w:t>
      </w:r>
    </w:p>
    <w:p w14:paraId="2AA438CD" w14:textId="3D172BD2" w:rsidR="00BC455F" w:rsidRDefault="00BC455F" w:rsidP="00BC455F">
      <w:r w:rsidRPr="00BC455F">
        <w:rPr>
          <w:noProof/>
        </w:rPr>
        <w:drawing>
          <wp:inline distT="0" distB="0" distL="0" distR="0" wp14:anchorId="31A32F1E" wp14:editId="465FB226">
            <wp:extent cx="5486400" cy="2912302"/>
            <wp:effectExtent l="0" t="0" r="0" b="2540"/>
            <wp:docPr id="119573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39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457" cy="29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428B" w14:textId="77777777" w:rsidR="003F4AA1" w:rsidRPr="00BC455F" w:rsidRDefault="003F4AA1" w:rsidP="003F4AA1">
      <w:pPr>
        <w:rPr>
          <w:b/>
          <w:bCs/>
          <w:color w:val="548DD4" w:themeColor="text2" w:themeTint="99"/>
        </w:rPr>
      </w:pPr>
      <w:r w:rsidRPr="00BC455F">
        <w:rPr>
          <w:b/>
          <w:bCs/>
          <w:color w:val="548DD4" w:themeColor="text2" w:themeTint="99"/>
        </w:rPr>
        <w:t>Result:</w:t>
      </w:r>
    </w:p>
    <w:p w14:paraId="4659C6C2" w14:textId="77777777" w:rsidR="003F4AA1" w:rsidRDefault="003F4AA1" w:rsidP="003F4AA1">
      <w:r>
        <w:t>The program executed successfully and demonstrated the concept as intended.</w:t>
      </w:r>
    </w:p>
    <w:p w14:paraId="6E547999" w14:textId="77777777" w:rsidR="00BC455F" w:rsidRDefault="00BC455F" w:rsidP="00BC455F"/>
    <w:p w14:paraId="4E87CC80" w14:textId="5221F9F6" w:rsidR="00F04969" w:rsidRPr="00EE3578" w:rsidRDefault="00000000" w:rsidP="00EE3578">
      <w:pPr>
        <w:pStyle w:val="Heading1"/>
        <w:jc w:val="center"/>
        <w:rPr>
          <w:sz w:val="32"/>
          <w:szCs w:val="32"/>
        </w:rPr>
      </w:pPr>
      <w:r w:rsidRPr="00EE3578">
        <w:rPr>
          <w:sz w:val="32"/>
          <w:szCs w:val="32"/>
        </w:rPr>
        <w:t>Experiment: 2</w:t>
      </w:r>
    </w:p>
    <w:p w14:paraId="4ABD2490" w14:textId="31C2B37E" w:rsidR="00F04969" w:rsidRDefault="003F4AA1">
      <w:pPr>
        <w:pStyle w:val="Heading2"/>
      </w:pPr>
      <w:r>
        <w:t>Aim</w:t>
      </w:r>
      <w:r w:rsidR="00BC455F">
        <w:t>:</w:t>
      </w:r>
    </w:p>
    <w:p w14:paraId="55308EE3" w14:textId="77777777" w:rsidR="00F04969" w:rsidRDefault="00000000">
      <w:r>
        <w:t>Adding Two Classes using FRIEND FUNCTIONS</w:t>
      </w:r>
    </w:p>
    <w:p w14:paraId="42E68DDB" w14:textId="767FB13B" w:rsidR="00F04969" w:rsidRDefault="00000000">
      <w:pPr>
        <w:pStyle w:val="Heading2"/>
      </w:pPr>
      <w:r>
        <w:t>Description</w:t>
      </w:r>
      <w:r w:rsidR="00BC455F">
        <w:t>:</w:t>
      </w:r>
    </w:p>
    <w:p w14:paraId="21DCD9E9" w14:textId="77777777" w:rsidR="00F04969" w:rsidRDefault="00000000">
      <w:r>
        <w:t>This program demonstrates friend functions in C++ which allow non-member functions to access the private data of a class.</w:t>
      </w:r>
    </w:p>
    <w:p w14:paraId="30A080D5" w14:textId="77777777" w:rsidR="00F04969" w:rsidRDefault="00000000">
      <w:pPr>
        <w:pStyle w:val="Heading2"/>
      </w:pPr>
      <w:r>
        <w:t>Source Code</w:t>
      </w:r>
    </w:p>
    <w:p w14:paraId="187B4645" w14:textId="77777777" w:rsidR="00F04969" w:rsidRDefault="00000000">
      <w:r>
        <w:t>#include&lt;iostream&gt;</w:t>
      </w:r>
      <w:r>
        <w:br/>
        <w:t>using namespace std;</w:t>
      </w:r>
      <w:r>
        <w:br/>
        <w:t xml:space="preserve">class Demo </w:t>
      </w:r>
      <w:r>
        <w:br/>
        <w:t>{</w:t>
      </w:r>
      <w:r>
        <w:br/>
        <w:t xml:space="preserve">    private:</w:t>
      </w:r>
      <w:r>
        <w:br/>
        <w:t xml:space="preserve">        int x, y;</w:t>
      </w:r>
      <w:r>
        <w:br/>
        <w:t xml:space="preserve">        void fun1() </w:t>
      </w:r>
      <w:r>
        <w:br/>
        <w:t xml:space="preserve">        {</w:t>
      </w:r>
      <w:r>
        <w:br/>
        <w:t xml:space="preserve">            x = 10;</w:t>
      </w:r>
      <w:r>
        <w:br/>
        <w:t xml:space="preserve">            y = 20;</w:t>
      </w:r>
      <w:r>
        <w:br/>
        <w:t xml:space="preserve">            </w:t>
      </w:r>
      <w:proofErr w:type="spellStart"/>
      <w:r>
        <w:t>cout</w:t>
      </w:r>
      <w:proofErr w:type="spellEnd"/>
      <w:r>
        <w:t xml:space="preserve"> &lt;&lt; "I am inside member function (fun1()) in the class" &lt;&lt; </w:t>
      </w:r>
      <w:proofErr w:type="spellStart"/>
      <w:r>
        <w:t>endl</w:t>
      </w:r>
      <w:proofErr w:type="spellEnd"/>
      <w:r>
        <w:t>;</w:t>
      </w:r>
      <w:r>
        <w:br/>
        <w:t xml:space="preserve">        }</w:t>
      </w:r>
      <w:r>
        <w:br/>
        <w:t xml:space="preserve">        friend void add(Demo d);</w:t>
      </w:r>
      <w:r>
        <w:br/>
        <w:t>};</w:t>
      </w:r>
      <w:r>
        <w:br/>
        <w:t>void add(Demo d) {</w:t>
      </w:r>
      <w:r>
        <w:br/>
        <w:t xml:space="preserve">    </w:t>
      </w:r>
      <w:proofErr w:type="spellStart"/>
      <w:r>
        <w:t>d.x</w:t>
      </w:r>
      <w:proofErr w:type="spellEnd"/>
      <w:r>
        <w:t xml:space="preserve"> = 10;</w:t>
      </w:r>
      <w:r>
        <w:br/>
        <w:t xml:space="preserve">    </w:t>
      </w:r>
      <w:proofErr w:type="spellStart"/>
      <w:r>
        <w:t>d.y</w:t>
      </w:r>
      <w:proofErr w:type="spellEnd"/>
      <w:r>
        <w:t xml:space="preserve"> = 20;</w:t>
      </w:r>
      <w:r>
        <w:br/>
        <w:t xml:space="preserve">    </w:t>
      </w:r>
      <w:proofErr w:type="spellStart"/>
      <w:r>
        <w:t>cout</w:t>
      </w:r>
      <w:proofErr w:type="spellEnd"/>
      <w:r>
        <w:t xml:space="preserve"> &lt;&lt; "Sum = " &lt;&lt; </w:t>
      </w:r>
      <w:proofErr w:type="spellStart"/>
      <w:r>
        <w:t>d.x</w:t>
      </w:r>
      <w:proofErr w:type="spellEnd"/>
      <w:r>
        <w:t xml:space="preserve"> + </w:t>
      </w:r>
      <w:proofErr w:type="spellStart"/>
      <w:r>
        <w:t>d.y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  <w:t>int main() {</w:t>
      </w:r>
      <w:r>
        <w:br/>
        <w:t xml:space="preserve">    Demo </w:t>
      </w:r>
      <w:proofErr w:type="spellStart"/>
      <w:r>
        <w:t>ob</w:t>
      </w:r>
      <w:proofErr w:type="spellEnd"/>
      <w:r>
        <w:t>;</w:t>
      </w:r>
      <w:r>
        <w:br/>
        <w:t xml:space="preserve">    add(</w:t>
      </w:r>
      <w:proofErr w:type="spellStart"/>
      <w:r>
        <w:t>ob</w:t>
      </w:r>
      <w:proofErr w:type="spellEnd"/>
      <w:r>
        <w:t>);</w:t>
      </w:r>
      <w:r>
        <w:br/>
        <w:t xml:space="preserve">    return 0;</w:t>
      </w:r>
      <w:r>
        <w:br/>
        <w:t>}</w:t>
      </w:r>
    </w:p>
    <w:p w14:paraId="170AEA69" w14:textId="77777777" w:rsidR="00BC455F" w:rsidRDefault="00BC455F"/>
    <w:p w14:paraId="4C438534" w14:textId="63F11A4F" w:rsidR="00F04969" w:rsidRDefault="00000000">
      <w:pPr>
        <w:pStyle w:val="Heading2"/>
      </w:pPr>
      <w:r>
        <w:lastRenderedPageBreak/>
        <w:t>Sample Input and Output</w:t>
      </w:r>
      <w:r w:rsidR="00BC455F">
        <w:t>:</w:t>
      </w:r>
    </w:p>
    <w:p w14:paraId="555A0850" w14:textId="2B2639A5" w:rsidR="00F04969" w:rsidRDefault="00BC455F">
      <w:r>
        <w:t xml:space="preserve">  </w:t>
      </w:r>
      <w:r w:rsidRPr="00BC455F">
        <w:rPr>
          <w:noProof/>
        </w:rPr>
        <w:drawing>
          <wp:inline distT="0" distB="0" distL="0" distR="0" wp14:anchorId="747E43D5" wp14:editId="094AF657">
            <wp:extent cx="5486400" cy="3084830"/>
            <wp:effectExtent l="0" t="0" r="0" b="1270"/>
            <wp:docPr id="66972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27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3307" w14:textId="77777777" w:rsidR="00EE3578" w:rsidRDefault="00EE3578"/>
    <w:p w14:paraId="77E57DC3" w14:textId="77777777" w:rsidR="00EE3578" w:rsidRDefault="00EE3578"/>
    <w:p w14:paraId="36AE39EB" w14:textId="77777777" w:rsidR="003F4AA1" w:rsidRDefault="003F4AA1" w:rsidP="003F4AA1">
      <w:pPr>
        <w:pStyle w:val="Heading2"/>
      </w:pPr>
      <w:r>
        <w:t>Result:</w:t>
      </w:r>
    </w:p>
    <w:p w14:paraId="54F0ABAF" w14:textId="77777777" w:rsidR="003F4AA1" w:rsidRDefault="003F4AA1" w:rsidP="003F4AA1">
      <w:r>
        <w:t>The program executed successfully and demonstrated the concept as intended.</w:t>
      </w:r>
    </w:p>
    <w:p w14:paraId="10B258FD" w14:textId="77777777" w:rsidR="00EE3578" w:rsidRDefault="00EE3578"/>
    <w:p w14:paraId="6FDCDC59" w14:textId="77777777" w:rsidR="00EE3578" w:rsidRDefault="00EE3578"/>
    <w:p w14:paraId="620C41CB" w14:textId="77777777" w:rsidR="00EE3578" w:rsidRDefault="00EE3578"/>
    <w:p w14:paraId="71F3C9C4" w14:textId="77777777" w:rsidR="00EE3578" w:rsidRDefault="00EE3578"/>
    <w:p w14:paraId="2D632739" w14:textId="77777777" w:rsidR="00EE3578" w:rsidRDefault="00EE3578"/>
    <w:p w14:paraId="0D07EF2F" w14:textId="77777777" w:rsidR="00EE3578" w:rsidRDefault="00EE3578"/>
    <w:p w14:paraId="471B80CD" w14:textId="77777777" w:rsidR="00EE3578" w:rsidRDefault="00EE3578"/>
    <w:p w14:paraId="123209F0" w14:textId="77777777" w:rsidR="00EE3578" w:rsidRDefault="00EE3578"/>
    <w:p w14:paraId="27936C32" w14:textId="77777777" w:rsidR="00EE3578" w:rsidRDefault="00EE3578"/>
    <w:p w14:paraId="7313E682" w14:textId="77777777" w:rsidR="00EE3578" w:rsidRDefault="00EE3578"/>
    <w:p w14:paraId="47F7D29D" w14:textId="70B662DF" w:rsidR="00F04969" w:rsidRPr="00EE3578" w:rsidRDefault="00000000" w:rsidP="00EE3578">
      <w:pPr>
        <w:pStyle w:val="Heading1"/>
        <w:jc w:val="center"/>
        <w:rPr>
          <w:sz w:val="32"/>
          <w:szCs w:val="32"/>
        </w:rPr>
      </w:pPr>
      <w:r w:rsidRPr="00EE3578">
        <w:rPr>
          <w:sz w:val="32"/>
          <w:szCs w:val="32"/>
        </w:rPr>
        <w:lastRenderedPageBreak/>
        <w:t>Experiment: 3</w:t>
      </w:r>
    </w:p>
    <w:p w14:paraId="0957ACC0" w14:textId="024A614C" w:rsidR="00F04969" w:rsidRDefault="003F4AA1">
      <w:pPr>
        <w:pStyle w:val="Heading2"/>
      </w:pPr>
      <w:r>
        <w:t>Aim</w:t>
      </w:r>
      <w:r w:rsidR="00BC455F">
        <w:t>:</w:t>
      </w:r>
    </w:p>
    <w:p w14:paraId="038B01D1" w14:textId="77777777" w:rsidR="00F04969" w:rsidRDefault="00000000">
      <w:r>
        <w:t>Demonstration of OVERLOADING MEMBER FUNCTION</w:t>
      </w:r>
    </w:p>
    <w:p w14:paraId="06D16E05" w14:textId="5033A4FA" w:rsidR="00F04969" w:rsidRDefault="00BC455F">
      <w:pPr>
        <w:pStyle w:val="Heading2"/>
      </w:pPr>
      <w:r>
        <w:t>Description:</w:t>
      </w:r>
    </w:p>
    <w:p w14:paraId="2B76670C" w14:textId="77777777" w:rsidR="00F04969" w:rsidRDefault="00000000">
      <w:r>
        <w:t>This program demonstrates function overloading in C++, where multiple functions share the same name but differ in parameter types or counts.</w:t>
      </w:r>
    </w:p>
    <w:p w14:paraId="785BF7CB" w14:textId="77777777" w:rsidR="00F04969" w:rsidRDefault="00000000">
      <w:pPr>
        <w:pStyle w:val="Heading2"/>
      </w:pPr>
      <w:r>
        <w:t>Source Code</w:t>
      </w:r>
    </w:p>
    <w:p w14:paraId="7B3E2F0A" w14:textId="77777777" w:rsidR="00F04969" w:rsidRDefault="00000000">
      <w:r>
        <w:t>#include&lt;iostream&gt;</w:t>
      </w:r>
      <w:r>
        <w:br/>
        <w:t>using namespace std;</w:t>
      </w:r>
      <w:r>
        <w:br/>
        <w:t xml:space="preserve">class </w:t>
      </w:r>
      <w:proofErr w:type="spellStart"/>
      <w:r>
        <w:t>DemoOverloading</w:t>
      </w:r>
      <w:proofErr w:type="spellEnd"/>
      <w:r>
        <w:br/>
        <w:t>{</w:t>
      </w:r>
      <w:r>
        <w:br/>
        <w:t xml:space="preserve">    public:</w:t>
      </w:r>
      <w:r>
        <w:br/>
        <w:t xml:space="preserve">        void add() {</w:t>
      </w:r>
      <w:r>
        <w:br/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</w:t>
      </w:r>
      <w:proofErr w:type="spellEnd"/>
      <w:r>
        <w:t xml:space="preserve"> am in add () - No Arg ";</w:t>
      </w:r>
      <w:r>
        <w:br/>
        <w:t xml:space="preserve">        }</w:t>
      </w:r>
      <w:r>
        <w:br/>
        <w:t xml:space="preserve">        void add(int a, int b) {</w:t>
      </w:r>
      <w:r>
        <w:br/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</w:t>
      </w:r>
      <w:proofErr w:type="spellEnd"/>
      <w:r>
        <w:t xml:space="preserve"> am in add (int, int ), The sum = " &lt;&lt; </w:t>
      </w:r>
      <w:proofErr w:type="spellStart"/>
      <w:r>
        <w:t>a+b</w:t>
      </w:r>
      <w:proofErr w:type="spellEnd"/>
      <w:r>
        <w:t>;</w:t>
      </w:r>
      <w:r>
        <w:br/>
        <w:t xml:space="preserve">        }</w:t>
      </w:r>
      <w:r>
        <w:br/>
        <w:t xml:space="preserve">        void add(float a, float b) {</w:t>
      </w:r>
      <w:r>
        <w:br/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</w:t>
      </w:r>
      <w:proofErr w:type="spellEnd"/>
      <w:r>
        <w:t xml:space="preserve"> am in add (float, float ) - The sum = " &lt;&lt; </w:t>
      </w:r>
      <w:proofErr w:type="spellStart"/>
      <w:r>
        <w:t>a+b</w:t>
      </w:r>
      <w:proofErr w:type="spellEnd"/>
      <w:r>
        <w:t>;</w:t>
      </w:r>
      <w:r>
        <w:br/>
        <w:t xml:space="preserve">        }</w:t>
      </w:r>
      <w:r>
        <w:br/>
        <w:t xml:space="preserve">        void add(int a, float b) {</w:t>
      </w:r>
      <w:r>
        <w:br/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</w:t>
      </w:r>
      <w:proofErr w:type="spellEnd"/>
      <w:r>
        <w:t xml:space="preserve"> am in add(int, float) - The sum=" &lt;&lt; </w:t>
      </w:r>
      <w:proofErr w:type="spellStart"/>
      <w:r>
        <w:t>a+b</w:t>
      </w:r>
      <w:proofErr w:type="spellEnd"/>
      <w:r>
        <w:t>;</w:t>
      </w:r>
      <w:r>
        <w:br/>
        <w:t xml:space="preserve">        }</w:t>
      </w:r>
      <w:r>
        <w:br/>
        <w:t>};</w:t>
      </w:r>
      <w:r>
        <w:br/>
        <w:t>int main()</w:t>
      </w:r>
      <w:r>
        <w:br/>
        <w:t>{</w:t>
      </w:r>
      <w:r>
        <w:br/>
        <w:t xml:space="preserve">    </w:t>
      </w:r>
      <w:proofErr w:type="spellStart"/>
      <w:r>
        <w:t>DemoOverloading</w:t>
      </w:r>
      <w:proofErr w:type="spellEnd"/>
      <w:r>
        <w:t xml:space="preserve"> </w:t>
      </w:r>
      <w:proofErr w:type="spellStart"/>
      <w:r>
        <w:t>ob</w:t>
      </w:r>
      <w:proofErr w:type="spellEnd"/>
      <w:r>
        <w:t>;</w:t>
      </w:r>
      <w:r>
        <w:br/>
        <w:t xml:space="preserve">    </w:t>
      </w:r>
      <w:proofErr w:type="spellStart"/>
      <w:r>
        <w:t>ob.add</w:t>
      </w:r>
      <w:proofErr w:type="spellEnd"/>
      <w:r>
        <w:t>();</w:t>
      </w:r>
      <w:r>
        <w:br/>
        <w:t xml:space="preserve">    </w:t>
      </w:r>
      <w:proofErr w:type="spellStart"/>
      <w:r>
        <w:t>ob.add</w:t>
      </w:r>
      <w:proofErr w:type="spellEnd"/>
      <w:r>
        <w:t>(10,20);</w:t>
      </w:r>
      <w:r>
        <w:br/>
        <w:t xml:space="preserve">    </w:t>
      </w:r>
      <w:proofErr w:type="spellStart"/>
      <w:r>
        <w:t>ob.add</w:t>
      </w:r>
      <w:proofErr w:type="spellEnd"/>
      <w:r>
        <w:t>(10.5f,10.5f);</w:t>
      </w:r>
      <w:r>
        <w:br/>
        <w:t xml:space="preserve">    </w:t>
      </w:r>
      <w:proofErr w:type="spellStart"/>
      <w:r>
        <w:t>ob.add</w:t>
      </w:r>
      <w:proofErr w:type="spellEnd"/>
      <w:r>
        <w:t>(10,10.5f);</w:t>
      </w:r>
      <w:r>
        <w:br/>
        <w:t>}</w:t>
      </w:r>
    </w:p>
    <w:p w14:paraId="269D7891" w14:textId="77777777" w:rsidR="00BC455F" w:rsidRDefault="00BC455F"/>
    <w:p w14:paraId="1B9F7C0F" w14:textId="734CF9E7" w:rsidR="00F04969" w:rsidRDefault="00000000">
      <w:pPr>
        <w:pStyle w:val="Heading2"/>
      </w:pPr>
      <w:r>
        <w:lastRenderedPageBreak/>
        <w:t>Sample Input and Output</w:t>
      </w:r>
      <w:r w:rsidR="00BC455F">
        <w:t>:</w:t>
      </w:r>
    </w:p>
    <w:p w14:paraId="33683FCB" w14:textId="6810BEC8" w:rsidR="00BC455F" w:rsidRPr="00BC455F" w:rsidRDefault="00BC455F" w:rsidP="00BC455F">
      <w:r w:rsidRPr="00BC455F">
        <w:rPr>
          <w:noProof/>
        </w:rPr>
        <w:drawing>
          <wp:inline distT="0" distB="0" distL="0" distR="0" wp14:anchorId="6573EC80" wp14:editId="44926E99">
            <wp:extent cx="5486400" cy="3084830"/>
            <wp:effectExtent l="0" t="0" r="0" b="1270"/>
            <wp:docPr id="201823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32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BFA3" w14:textId="77777777" w:rsidR="003F4AA1" w:rsidRDefault="003F4AA1" w:rsidP="003F4AA1">
      <w:pPr>
        <w:pStyle w:val="Heading2"/>
      </w:pPr>
      <w:r>
        <w:t>Result:</w:t>
      </w:r>
    </w:p>
    <w:p w14:paraId="0B9F9DB2" w14:textId="77777777" w:rsidR="003F4AA1" w:rsidRDefault="003F4AA1" w:rsidP="003F4AA1">
      <w:r>
        <w:t>The program executed successfully and demonstrated the concept as intended.</w:t>
      </w:r>
    </w:p>
    <w:p w14:paraId="002B8B82" w14:textId="77777777" w:rsidR="00BC455F" w:rsidRDefault="00BC455F">
      <w:pPr>
        <w:pStyle w:val="Heading1"/>
      </w:pPr>
    </w:p>
    <w:p w14:paraId="6BD08731" w14:textId="77777777" w:rsidR="00EE3578" w:rsidRDefault="00EE3578" w:rsidP="00EE3578"/>
    <w:p w14:paraId="4A4A8AA9" w14:textId="77777777" w:rsidR="00EE3578" w:rsidRDefault="00EE3578" w:rsidP="00EE3578"/>
    <w:p w14:paraId="72B1BD7F" w14:textId="77777777" w:rsidR="00EE3578" w:rsidRDefault="00EE3578" w:rsidP="00EE3578"/>
    <w:p w14:paraId="7CCA2D64" w14:textId="77777777" w:rsidR="00EE3578" w:rsidRDefault="00EE3578" w:rsidP="00EE3578"/>
    <w:p w14:paraId="6B9EC041" w14:textId="77777777" w:rsidR="00EE3578" w:rsidRDefault="00EE3578" w:rsidP="00EE3578"/>
    <w:p w14:paraId="421BB820" w14:textId="77777777" w:rsidR="00EE3578" w:rsidRDefault="00EE3578" w:rsidP="00EE3578"/>
    <w:p w14:paraId="37251E72" w14:textId="77777777" w:rsidR="00EE3578" w:rsidRDefault="00EE3578" w:rsidP="00EE3578"/>
    <w:p w14:paraId="78C6F24B" w14:textId="77777777" w:rsidR="00EE3578" w:rsidRDefault="00EE3578" w:rsidP="00EE3578"/>
    <w:p w14:paraId="5039C8B1" w14:textId="77777777" w:rsidR="00EE3578" w:rsidRDefault="00EE3578" w:rsidP="00EE3578"/>
    <w:p w14:paraId="2F724C92" w14:textId="77777777" w:rsidR="00EE3578" w:rsidRDefault="00EE3578" w:rsidP="00EE3578"/>
    <w:p w14:paraId="75F9BF21" w14:textId="77777777" w:rsidR="00EE3578" w:rsidRPr="00EE3578" w:rsidRDefault="00EE3578" w:rsidP="00EE3578"/>
    <w:p w14:paraId="5BBBD96F" w14:textId="7E80CC6A" w:rsidR="00F04969" w:rsidRPr="00EE3578" w:rsidRDefault="00000000" w:rsidP="00EE3578">
      <w:pPr>
        <w:pStyle w:val="Heading1"/>
        <w:jc w:val="center"/>
        <w:rPr>
          <w:sz w:val="32"/>
          <w:szCs w:val="32"/>
        </w:rPr>
      </w:pPr>
      <w:r w:rsidRPr="00EE3578">
        <w:rPr>
          <w:sz w:val="32"/>
          <w:szCs w:val="32"/>
        </w:rPr>
        <w:lastRenderedPageBreak/>
        <w:t xml:space="preserve">Experiment: </w:t>
      </w:r>
      <w:r w:rsidR="00EE3578" w:rsidRPr="00EE3578">
        <w:rPr>
          <w:sz w:val="32"/>
          <w:szCs w:val="32"/>
        </w:rPr>
        <w:t>4</w:t>
      </w:r>
    </w:p>
    <w:p w14:paraId="509170EF" w14:textId="79A36855" w:rsidR="00F04969" w:rsidRDefault="003F4AA1">
      <w:pPr>
        <w:pStyle w:val="Heading2"/>
      </w:pPr>
      <w:r>
        <w:t>Aim</w:t>
      </w:r>
      <w:r w:rsidR="00BC455F">
        <w:t>:</w:t>
      </w:r>
    </w:p>
    <w:p w14:paraId="76A65318" w14:textId="77777777" w:rsidR="00F04969" w:rsidRDefault="00000000">
      <w:r>
        <w:t>Demo Constructor and Destructor</w:t>
      </w:r>
    </w:p>
    <w:p w14:paraId="65CEAA7D" w14:textId="4336D3D7" w:rsidR="00F04969" w:rsidRDefault="00000000">
      <w:pPr>
        <w:pStyle w:val="Heading2"/>
      </w:pPr>
      <w:r>
        <w:t>Description</w:t>
      </w:r>
      <w:r w:rsidR="00BC455F">
        <w:t>:</w:t>
      </w:r>
    </w:p>
    <w:p w14:paraId="446F7778" w14:textId="77777777" w:rsidR="00F04969" w:rsidRDefault="00000000">
      <w:r>
        <w:t>This program demonstrates how constructors are called when an object is created and destructors when the object goes out of scope.</w:t>
      </w:r>
    </w:p>
    <w:p w14:paraId="03470C51" w14:textId="77777777" w:rsidR="00F04969" w:rsidRDefault="00000000">
      <w:pPr>
        <w:pStyle w:val="Heading2"/>
      </w:pPr>
      <w:r>
        <w:t>Source Code</w:t>
      </w:r>
    </w:p>
    <w:p w14:paraId="57B02B1C" w14:textId="7CBBCBFE" w:rsidR="00F04969" w:rsidRDefault="00000000">
      <w:r>
        <w:t>#include &lt;iostream&gt;</w:t>
      </w:r>
      <w:r>
        <w:br/>
        <w:t>using namespace std;</w:t>
      </w:r>
      <w:r>
        <w:br/>
        <w:t>class Demo</w:t>
      </w:r>
      <w:r>
        <w:br/>
        <w:t>{</w:t>
      </w:r>
      <w:r>
        <w:br/>
        <w:t>public:</w:t>
      </w:r>
      <w:r>
        <w:br/>
        <w:t xml:space="preserve">    </w:t>
      </w:r>
      <w:proofErr w:type="gramStart"/>
      <w:r>
        <w:t>Demo(</w:t>
      </w:r>
      <w:proofErr w:type="gramEnd"/>
      <w:r>
        <w:t>) {</w:t>
      </w:r>
      <w:r>
        <w:br/>
        <w:t xml:space="preserve">        </w:t>
      </w:r>
      <w:proofErr w:type="spellStart"/>
      <w:r>
        <w:t>cout</w:t>
      </w:r>
      <w:proofErr w:type="spellEnd"/>
      <w:r>
        <w:t xml:space="preserve"> &lt;&lt; "Constructor called: Object is created." &lt;&lt; </w:t>
      </w:r>
      <w:proofErr w:type="spellStart"/>
      <w:r>
        <w:t>endl</w:t>
      </w:r>
      <w:proofErr w:type="spellEnd"/>
      <w:r>
        <w:t>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 xml:space="preserve">    ~</w:t>
      </w:r>
      <w:r w:rsidR="00A81EDA">
        <w:t>Demo (</w:t>
      </w:r>
      <w:r>
        <w:t>) {</w:t>
      </w:r>
      <w:r>
        <w:br/>
        <w:t xml:space="preserve">        </w:t>
      </w:r>
      <w:proofErr w:type="spellStart"/>
      <w:r>
        <w:t>cout</w:t>
      </w:r>
      <w:proofErr w:type="spellEnd"/>
      <w:r>
        <w:t xml:space="preserve"> &lt;&lt; "Destructor called: Object is destroyed." &lt;&lt; </w:t>
      </w:r>
      <w:proofErr w:type="spellStart"/>
      <w:r>
        <w:t>endl</w:t>
      </w:r>
      <w:proofErr w:type="spellEnd"/>
      <w:r>
        <w:t>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 xml:space="preserve">    void </w:t>
      </w:r>
      <w:proofErr w:type="gramStart"/>
      <w:r>
        <w:t>display(</w:t>
      </w:r>
      <w:proofErr w:type="gramEnd"/>
      <w:r>
        <w:t>) {</w:t>
      </w:r>
      <w:r>
        <w:br/>
        <w:t xml:space="preserve">        </w:t>
      </w:r>
      <w:proofErr w:type="spellStart"/>
      <w:r>
        <w:t>cout</w:t>
      </w:r>
      <w:proofErr w:type="spellEnd"/>
      <w:r>
        <w:t xml:space="preserve"> &lt;&lt; "Inside display function." &lt;&lt; </w:t>
      </w:r>
      <w:proofErr w:type="spellStart"/>
      <w:r>
        <w:t>endl</w:t>
      </w:r>
      <w:proofErr w:type="spellEnd"/>
      <w:r>
        <w:t>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Demo obj;</w:t>
      </w:r>
      <w:r>
        <w:br/>
        <w:t xml:space="preserve">        </w:t>
      </w:r>
      <w:r w:rsidR="00BC455F">
        <w:t xml:space="preserve">obj. </w:t>
      </w:r>
      <w:proofErr w:type="gramStart"/>
      <w:r w:rsidR="00BC455F">
        <w:t>display</w:t>
      </w:r>
      <w:r>
        <w:t>(</w:t>
      </w:r>
      <w:proofErr w:type="gramEnd"/>
      <w:r>
        <w:t>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 xml:space="preserve">    </w:t>
      </w:r>
      <w:proofErr w:type="spellStart"/>
      <w:r>
        <w:t>cout</w:t>
      </w:r>
      <w:proofErr w:type="spellEnd"/>
      <w:r>
        <w:t xml:space="preserve"> &lt;&lt; "Back in main function." &lt;&lt; </w:t>
      </w:r>
      <w:proofErr w:type="spellStart"/>
      <w:r>
        <w:t>endl</w:t>
      </w:r>
      <w:proofErr w:type="spellEnd"/>
      <w:r>
        <w:t>;</w:t>
      </w:r>
      <w:r>
        <w:br/>
        <w:t xml:space="preserve">    return 0;</w:t>
      </w:r>
      <w:r>
        <w:br/>
        <w:t>}</w:t>
      </w:r>
    </w:p>
    <w:p w14:paraId="1C72A70B" w14:textId="44121930" w:rsidR="00F04969" w:rsidRDefault="00000000">
      <w:pPr>
        <w:pStyle w:val="Heading2"/>
      </w:pPr>
      <w:r>
        <w:lastRenderedPageBreak/>
        <w:t>Sample Input and Output</w:t>
      </w:r>
      <w:r w:rsidR="00BC455F">
        <w:t>:</w:t>
      </w:r>
    </w:p>
    <w:p w14:paraId="6B26030B" w14:textId="284B1619" w:rsidR="00BC455F" w:rsidRDefault="00BC455F" w:rsidP="00BC455F">
      <w:r w:rsidRPr="00BC455F">
        <w:rPr>
          <w:noProof/>
        </w:rPr>
        <w:drawing>
          <wp:inline distT="0" distB="0" distL="0" distR="0" wp14:anchorId="639B75A7" wp14:editId="514340B7">
            <wp:extent cx="5486400" cy="3084830"/>
            <wp:effectExtent l="0" t="0" r="0" b="1270"/>
            <wp:docPr id="724359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596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3EFA" w14:textId="77777777" w:rsidR="00EE3578" w:rsidRDefault="00EE3578" w:rsidP="00BC455F"/>
    <w:p w14:paraId="6197AE07" w14:textId="77777777" w:rsidR="003F4AA1" w:rsidRDefault="003F4AA1" w:rsidP="003F4AA1">
      <w:pPr>
        <w:pStyle w:val="Heading2"/>
      </w:pPr>
      <w:r>
        <w:t>Result:</w:t>
      </w:r>
    </w:p>
    <w:p w14:paraId="12FC2347" w14:textId="77777777" w:rsidR="003F4AA1" w:rsidRDefault="003F4AA1" w:rsidP="003F4AA1">
      <w:r>
        <w:t>The program executed successfully and demonstrated the concept as intended.</w:t>
      </w:r>
    </w:p>
    <w:p w14:paraId="6DE2215F" w14:textId="77777777" w:rsidR="003F4AA1" w:rsidRDefault="003F4AA1" w:rsidP="003F4AA1"/>
    <w:p w14:paraId="70DC46F8" w14:textId="77777777" w:rsidR="00EE3578" w:rsidRDefault="00EE3578" w:rsidP="00BC455F"/>
    <w:p w14:paraId="64BB7287" w14:textId="77777777" w:rsidR="00EE3578" w:rsidRDefault="00EE3578" w:rsidP="00BC455F"/>
    <w:p w14:paraId="6A3076DD" w14:textId="77777777" w:rsidR="00EE3578" w:rsidRDefault="00EE3578" w:rsidP="00BC455F"/>
    <w:p w14:paraId="008E267B" w14:textId="77777777" w:rsidR="00EE3578" w:rsidRDefault="00EE3578" w:rsidP="00BC455F"/>
    <w:p w14:paraId="4E54DADF" w14:textId="77777777" w:rsidR="00EE3578" w:rsidRDefault="00EE3578" w:rsidP="00BC455F"/>
    <w:p w14:paraId="258590C8" w14:textId="77777777" w:rsidR="00EE3578" w:rsidRDefault="00EE3578" w:rsidP="00BC455F"/>
    <w:p w14:paraId="53C94DAC" w14:textId="77777777" w:rsidR="00EE3578" w:rsidRDefault="00EE3578" w:rsidP="00BC455F"/>
    <w:p w14:paraId="107F7788" w14:textId="77777777" w:rsidR="00EE3578" w:rsidRDefault="00EE3578" w:rsidP="00BC455F"/>
    <w:p w14:paraId="370EE34B" w14:textId="77777777" w:rsidR="00EE3578" w:rsidRPr="00BC455F" w:rsidRDefault="00EE3578" w:rsidP="00BC455F"/>
    <w:p w14:paraId="3BDA98B6" w14:textId="5EA32E86" w:rsidR="00F04969" w:rsidRPr="00EE3578" w:rsidRDefault="00000000" w:rsidP="00EE3578">
      <w:pPr>
        <w:pStyle w:val="Heading1"/>
        <w:jc w:val="center"/>
        <w:rPr>
          <w:sz w:val="32"/>
          <w:szCs w:val="32"/>
        </w:rPr>
      </w:pPr>
      <w:r w:rsidRPr="00EE3578">
        <w:rPr>
          <w:sz w:val="32"/>
          <w:szCs w:val="32"/>
        </w:rPr>
        <w:lastRenderedPageBreak/>
        <w:t>Experiment: 5</w:t>
      </w:r>
    </w:p>
    <w:p w14:paraId="4C2150EA" w14:textId="6B8A0C12" w:rsidR="00F04969" w:rsidRDefault="003F4AA1">
      <w:pPr>
        <w:pStyle w:val="Heading2"/>
      </w:pPr>
      <w:r>
        <w:t>Aim</w:t>
      </w:r>
      <w:r w:rsidR="00BC455F">
        <w:t>:</w:t>
      </w:r>
    </w:p>
    <w:p w14:paraId="3529EFD5" w14:textId="77777777" w:rsidR="00F04969" w:rsidRDefault="00000000">
      <w:r>
        <w:t>Constructor Overloading</w:t>
      </w:r>
    </w:p>
    <w:p w14:paraId="24E29B84" w14:textId="042A34EA" w:rsidR="00F04969" w:rsidRDefault="00000000">
      <w:pPr>
        <w:pStyle w:val="Heading2"/>
      </w:pPr>
      <w:r>
        <w:t>Description</w:t>
      </w:r>
      <w:r w:rsidR="00BC455F">
        <w:t>:</w:t>
      </w:r>
      <w:r>
        <w:t xml:space="preserve"> </w:t>
      </w:r>
    </w:p>
    <w:p w14:paraId="2474E854" w14:textId="77777777" w:rsidR="00F04969" w:rsidRDefault="00000000">
      <w:r>
        <w:t>This program demonstrates constructor overloading, where multiple constructors are defined with different parameter lists.</w:t>
      </w:r>
    </w:p>
    <w:p w14:paraId="34019C08" w14:textId="77777777" w:rsidR="00F04969" w:rsidRDefault="00000000">
      <w:pPr>
        <w:pStyle w:val="Heading2"/>
      </w:pPr>
      <w:r>
        <w:t>Source Code</w:t>
      </w:r>
    </w:p>
    <w:p w14:paraId="3CCBBD9E" w14:textId="1071AC22" w:rsidR="00F04969" w:rsidRDefault="00000000">
      <w:r>
        <w:t>#include&lt;iostream&gt;</w:t>
      </w:r>
      <w:r>
        <w:br/>
        <w:t>using namespace std;</w:t>
      </w:r>
      <w:r>
        <w:br/>
        <w:t>class Demo</w:t>
      </w:r>
      <w:r>
        <w:br/>
        <w:t>{</w:t>
      </w:r>
      <w:r>
        <w:br/>
        <w:t xml:space="preserve">    public:</w:t>
      </w:r>
      <w:r>
        <w:br/>
        <w:t xml:space="preserve">        Demo() {</w:t>
      </w:r>
      <w:r>
        <w:br/>
        <w:t xml:space="preserve">            </w:t>
      </w:r>
      <w:proofErr w:type="spellStart"/>
      <w:r>
        <w:t>cout</w:t>
      </w:r>
      <w:proofErr w:type="spellEnd"/>
      <w:r>
        <w:t xml:space="preserve"> &lt;&lt; "I am in Default Constructor";</w:t>
      </w:r>
      <w:r>
        <w:br/>
        <w:t xml:space="preserve">        }</w:t>
      </w:r>
      <w:r>
        <w:br/>
        <w:t xml:space="preserve">        Demo(int x) {</w:t>
      </w:r>
      <w:r>
        <w:br/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</w:t>
      </w:r>
      <w:proofErr w:type="spellEnd"/>
      <w:r>
        <w:t xml:space="preserve"> am in One </w:t>
      </w:r>
      <w:proofErr w:type="spellStart"/>
      <w:r>
        <w:t>arg</w:t>
      </w:r>
      <w:proofErr w:type="spellEnd"/>
      <w:r>
        <w:t xml:space="preserve"> constructor" &lt;&lt; x;</w:t>
      </w:r>
      <w:r>
        <w:br/>
        <w:t xml:space="preserve">        }</w:t>
      </w:r>
      <w:r>
        <w:br/>
        <w:t xml:space="preserve">        Demo(char str[12]) {</w:t>
      </w:r>
      <w:r>
        <w:br/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</w:t>
      </w:r>
      <w:proofErr w:type="spellEnd"/>
      <w:r>
        <w:t xml:space="preserve"> am in one </w:t>
      </w:r>
      <w:proofErr w:type="spellStart"/>
      <w:r>
        <w:t>arg</w:t>
      </w:r>
      <w:proofErr w:type="spellEnd"/>
      <w:r>
        <w:t xml:space="preserve"> string constructor" &lt;&lt; str;</w:t>
      </w:r>
      <w:r>
        <w:br/>
        <w:t xml:space="preserve">        }</w:t>
      </w:r>
      <w:r>
        <w:br/>
        <w:t xml:space="preserve">        ~Demo() {</w:t>
      </w:r>
      <w:r>
        <w:br/>
        <w:t xml:space="preserve">            </w:t>
      </w:r>
      <w:proofErr w:type="spellStart"/>
      <w:r>
        <w:t>cout</w:t>
      </w:r>
      <w:proofErr w:type="spellEnd"/>
      <w:r>
        <w:t xml:space="preserve"> &lt;&lt; "\nI am in DESTRUCTOR";</w:t>
      </w:r>
      <w:r>
        <w:br/>
        <w:t xml:space="preserve">        }</w:t>
      </w:r>
      <w:r>
        <w:br/>
        <w:t>};</w:t>
      </w:r>
      <w:r>
        <w:br/>
        <w:t>int main()</w:t>
      </w:r>
      <w:r>
        <w:br/>
        <w:t>{</w:t>
      </w:r>
      <w:r>
        <w:br/>
        <w:t xml:space="preserve">    Demo </w:t>
      </w:r>
      <w:proofErr w:type="spellStart"/>
      <w:r>
        <w:t>ob</w:t>
      </w:r>
      <w:proofErr w:type="spellEnd"/>
      <w:r>
        <w:t>;</w:t>
      </w:r>
      <w:r>
        <w:br/>
        <w:t xml:space="preserve">    Demo ob1(10);</w:t>
      </w:r>
      <w:r>
        <w:br/>
        <w:t xml:space="preserve">    Demo ob2("CPP Demo Code");</w:t>
      </w:r>
      <w:r>
        <w:br/>
        <w:t>}</w:t>
      </w:r>
    </w:p>
    <w:p w14:paraId="22FDFDFB" w14:textId="72734FA9" w:rsidR="00BC455F" w:rsidRDefault="00BC455F" w:rsidP="00BC455F">
      <w:pPr>
        <w:pStyle w:val="Heading2"/>
      </w:pPr>
      <w:r>
        <w:t>Result:</w:t>
      </w:r>
    </w:p>
    <w:p w14:paraId="05054BCC" w14:textId="77777777" w:rsidR="00BC455F" w:rsidRDefault="00BC455F" w:rsidP="00BC455F">
      <w:r>
        <w:t>The program executed successfully and demonstrated the concept as intended.</w:t>
      </w:r>
    </w:p>
    <w:p w14:paraId="75143339" w14:textId="77777777" w:rsidR="00BC455F" w:rsidRDefault="00BC455F"/>
    <w:p w14:paraId="049D4CDB" w14:textId="77777777" w:rsidR="00BC455F" w:rsidRDefault="00BC455F">
      <w:pPr>
        <w:pStyle w:val="Heading2"/>
      </w:pPr>
    </w:p>
    <w:p w14:paraId="6F3620A6" w14:textId="4CC3FE48" w:rsidR="00F04969" w:rsidRDefault="00000000">
      <w:pPr>
        <w:pStyle w:val="Heading2"/>
      </w:pPr>
      <w:r>
        <w:t>Sample Input and Output</w:t>
      </w:r>
      <w:r w:rsidR="00BC455F">
        <w:t>:</w:t>
      </w:r>
    </w:p>
    <w:p w14:paraId="3536E58B" w14:textId="77777777" w:rsidR="00BC455F" w:rsidRDefault="00BC455F">
      <w:pPr>
        <w:pStyle w:val="Heading2"/>
      </w:pPr>
    </w:p>
    <w:p w14:paraId="48376A5B" w14:textId="3A6A4246" w:rsidR="00F04969" w:rsidRDefault="00BC455F" w:rsidP="00BC455F">
      <w:pPr>
        <w:pStyle w:val="Heading2"/>
      </w:pPr>
      <w:r w:rsidRPr="00BC455F">
        <w:rPr>
          <w:noProof/>
        </w:rPr>
        <w:drawing>
          <wp:inline distT="0" distB="0" distL="0" distR="0" wp14:anchorId="150C56D2" wp14:editId="3C129469">
            <wp:extent cx="5486400" cy="3084830"/>
            <wp:effectExtent l="0" t="0" r="0" b="1270"/>
            <wp:docPr id="40405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52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B11B" w14:textId="22404293" w:rsidR="00BC455F" w:rsidRDefault="00BC455F">
      <w:pPr>
        <w:pStyle w:val="Heading1"/>
      </w:pPr>
    </w:p>
    <w:p w14:paraId="7976F7F7" w14:textId="77777777" w:rsidR="00BC455F" w:rsidRDefault="00BC455F">
      <w:pPr>
        <w:pStyle w:val="Heading1"/>
      </w:pPr>
    </w:p>
    <w:p w14:paraId="62999F20" w14:textId="2711DBD2" w:rsidR="00BC455F" w:rsidRDefault="00BC455F">
      <w:pPr>
        <w:pStyle w:val="Heading1"/>
      </w:pPr>
    </w:p>
    <w:p w14:paraId="098CDACA" w14:textId="5DD9560F" w:rsidR="00BC455F" w:rsidRDefault="00BC455F">
      <w:pPr>
        <w:pStyle w:val="Heading1"/>
      </w:pPr>
    </w:p>
    <w:p w14:paraId="7B657FA3" w14:textId="77777777" w:rsidR="00BC455F" w:rsidRDefault="00BC455F">
      <w:pPr>
        <w:pStyle w:val="Heading1"/>
      </w:pPr>
    </w:p>
    <w:p w14:paraId="1646426B" w14:textId="10D6F013" w:rsidR="00BC455F" w:rsidRDefault="00BC455F">
      <w:pPr>
        <w:pStyle w:val="Heading1"/>
      </w:pPr>
    </w:p>
    <w:p w14:paraId="51FA4A24" w14:textId="3FE2DD2A" w:rsidR="00BC455F" w:rsidRDefault="00BC455F">
      <w:pPr>
        <w:pStyle w:val="Heading1"/>
      </w:pPr>
    </w:p>
    <w:p w14:paraId="10F81288" w14:textId="124363E1" w:rsidR="00F04969" w:rsidRPr="00EE3578" w:rsidRDefault="00000000" w:rsidP="00EE3578">
      <w:pPr>
        <w:pStyle w:val="Heading1"/>
        <w:jc w:val="center"/>
        <w:rPr>
          <w:sz w:val="32"/>
          <w:szCs w:val="32"/>
        </w:rPr>
      </w:pPr>
      <w:proofErr w:type="gramStart"/>
      <w:r w:rsidRPr="00EE3578">
        <w:rPr>
          <w:sz w:val="32"/>
          <w:szCs w:val="32"/>
        </w:rPr>
        <w:lastRenderedPageBreak/>
        <w:t>Experiment :</w:t>
      </w:r>
      <w:proofErr w:type="gramEnd"/>
      <w:r w:rsidRPr="00EE3578">
        <w:rPr>
          <w:sz w:val="32"/>
          <w:szCs w:val="32"/>
        </w:rPr>
        <w:t xml:space="preserve"> 6</w:t>
      </w:r>
    </w:p>
    <w:p w14:paraId="17EBAD59" w14:textId="42581D60" w:rsidR="00F04969" w:rsidRDefault="003F4AA1">
      <w:pPr>
        <w:pStyle w:val="Heading2"/>
      </w:pPr>
      <w:r>
        <w:t>Aim</w:t>
      </w:r>
      <w:r w:rsidR="00BC455F">
        <w:t>:</w:t>
      </w:r>
    </w:p>
    <w:p w14:paraId="4765DCD0" w14:textId="77777777" w:rsidR="00F04969" w:rsidRDefault="00000000">
      <w:r>
        <w:t>Demonstration of Copy Constructor</w:t>
      </w:r>
    </w:p>
    <w:p w14:paraId="29D4FB38" w14:textId="42E7DEB9" w:rsidR="00F04969" w:rsidRDefault="00000000">
      <w:pPr>
        <w:pStyle w:val="Heading2"/>
      </w:pPr>
      <w:r>
        <w:t>Description</w:t>
      </w:r>
      <w:r w:rsidR="00BC455F">
        <w:t>:</w:t>
      </w:r>
    </w:p>
    <w:p w14:paraId="6AB65D25" w14:textId="77777777" w:rsidR="00F04969" w:rsidRDefault="00000000">
      <w:r>
        <w:t>This program demonstrates a copy constructor, which creates a new object as a copy of an existing object.</w:t>
      </w:r>
    </w:p>
    <w:p w14:paraId="7120516B" w14:textId="545849E7" w:rsidR="00F04969" w:rsidRDefault="00000000">
      <w:pPr>
        <w:pStyle w:val="Heading2"/>
      </w:pPr>
      <w:r>
        <w:t>Source Code</w:t>
      </w:r>
      <w:r w:rsidR="00BC455F">
        <w:t>:</w:t>
      </w:r>
    </w:p>
    <w:p w14:paraId="7FE0752C" w14:textId="2E8BA6EC" w:rsidR="00F04969" w:rsidRDefault="00000000">
      <w:r>
        <w:t>#include&lt;iostream&gt;</w:t>
      </w:r>
      <w:r>
        <w:br/>
        <w:t>using namespace std;</w:t>
      </w:r>
      <w:r>
        <w:br/>
        <w:t xml:space="preserve">class Student </w:t>
      </w:r>
      <w:r>
        <w:br/>
        <w:t>{</w:t>
      </w:r>
      <w:r>
        <w:br/>
        <w:t xml:space="preserve">    int id;</w:t>
      </w:r>
      <w:r>
        <w:br/>
        <w:t>public:</w:t>
      </w:r>
      <w:r>
        <w:br/>
        <w:t xml:space="preserve">    Student(int </w:t>
      </w:r>
      <w:proofErr w:type="spellStart"/>
      <w:r>
        <w:t>i</w:t>
      </w:r>
      <w:proofErr w:type="spellEnd"/>
      <w:r>
        <w:t>) {</w:t>
      </w:r>
      <w:r>
        <w:br/>
        <w:t xml:space="preserve">        id = </w:t>
      </w:r>
      <w:proofErr w:type="spellStart"/>
      <w:r>
        <w:t>i</w:t>
      </w:r>
      <w:proofErr w:type="spellEnd"/>
      <w:r>
        <w:t>;</w:t>
      </w:r>
      <w:r>
        <w:br/>
        <w:t xml:space="preserve">        </w:t>
      </w:r>
      <w:proofErr w:type="spellStart"/>
      <w:r>
        <w:t>cout</w:t>
      </w:r>
      <w:proofErr w:type="spellEnd"/>
      <w:r>
        <w:t xml:space="preserve"> &lt;&lt; "Constructor called\n";</w:t>
      </w:r>
      <w:r>
        <w:br/>
        <w:t xml:space="preserve">    }</w:t>
      </w:r>
      <w:r>
        <w:br/>
        <w:t xml:space="preserve">    Student(Student &amp;s) {</w:t>
      </w:r>
      <w:r>
        <w:br/>
        <w:t xml:space="preserve">        id = s.id;</w:t>
      </w:r>
      <w:r>
        <w:br/>
        <w:t xml:space="preserve">        </w:t>
      </w:r>
      <w:proofErr w:type="spellStart"/>
      <w:r>
        <w:t>cout</w:t>
      </w:r>
      <w:proofErr w:type="spellEnd"/>
      <w:r>
        <w:t xml:space="preserve"> &lt;&lt; "Copy constructor called\n";</w:t>
      </w:r>
      <w:r>
        <w:br/>
        <w:t xml:space="preserve">    }</w:t>
      </w:r>
      <w:r>
        <w:br/>
        <w:t xml:space="preserve">    void display() {</w:t>
      </w:r>
      <w:r>
        <w:br/>
        <w:t xml:space="preserve">        </w:t>
      </w:r>
      <w:proofErr w:type="spellStart"/>
      <w:r>
        <w:t>cout</w:t>
      </w:r>
      <w:proofErr w:type="spellEnd"/>
      <w:r>
        <w:t xml:space="preserve"> &lt;&lt; "ID: " &lt;&lt; id &lt;&lt; </w:t>
      </w:r>
      <w:proofErr w:type="spellStart"/>
      <w:r>
        <w:t>endl</w:t>
      </w:r>
      <w:proofErr w:type="spellEnd"/>
      <w:r>
        <w:t>;</w:t>
      </w:r>
      <w:r>
        <w:br/>
        <w:t xml:space="preserve">    }</w:t>
      </w:r>
      <w:r>
        <w:br/>
        <w:t>};</w:t>
      </w:r>
      <w:r>
        <w:br/>
        <w:t>int main() {</w:t>
      </w:r>
      <w:r>
        <w:br/>
        <w:t xml:space="preserve">    Student s1(</w:t>
      </w:r>
      <w:r w:rsidR="00BC455F">
        <w:t>10</w:t>
      </w:r>
      <w:r>
        <w:t>00);</w:t>
      </w:r>
      <w:r>
        <w:br/>
        <w:t xml:space="preserve">    Student s2 = s1;</w:t>
      </w:r>
      <w:r>
        <w:br/>
        <w:t xml:space="preserve">    s1.display();</w:t>
      </w:r>
      <w:r>
        <w:br/>
        <w:t xml:space="preserve">    s2.display();</w:t>
      </w:r>
      <w:r>
        <w:br/>
        <w:t xml:space="preserve">    return 0;</w:t>
      </w:r>
      <w:r>
        <w:br/>
        <w:t>}</w:t>
      </w:r>
    </w:p>
    <w:p w14:paraId="6A41410C" w14:textId="77777777" w:rsidR="00BC455F" w:rsidRDefault="00BC455F"/>
    <w:p w14:paraId="60FC0A33" w14:textId="162BFF86" w:rsidR="00F04969" w:rsidRDefault="00000000">
      <w:pPr>
        <w:pStyle w:val="Heading2"/>
      </w:pPr>
      <w:r>
        <w:lastRenderedPageBreak/>
        <w:t>Sample Input and Output</w:t>
      </w:r>
      <w:r w:rsidR="00BC455F">
        <w:t>:</w:t>
      </w:r>
    </w:p>
    <w:p w14:paraId="1FCE0F10" w14:textId="0F281CBB" w:rsidR="00BC455F" w:rsidRDefault="00BC455F" w:rsidP="00BC455F">
      <w:pPr>
        <w:rPr>
          <w:noProof/>
        </w:rPr>
      </w:pPr>
      <w:r w:rsidRPr="00BC455F">
        <w:rPr>
          <w:noProof/>
        </w:rPr>
        <w:drawing>
          <wp:inline distT="0" distB="0" distL="0" distR="0" wp14:anchorId="10E2DA2C" wp14:editId="69C533D5">
            <wp:extent cx="5486400" cy="3084830"/>
            <wp:effectExtent l="0" t="0" r="0" b="1270"/>
            <wp:docPr id="882060524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60524" name="Picture 1" descr="A computer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3E52" w14:textId="77777777" w:rsidR="001B3CD7" w:rsidRDefault="001B3CD7" w:rsidP="001B3CD7">
      <w:pPr>
        <w:rPr>
          <w:noProof/>
        </w:rPr>
      </w:pPr>
    </w:p>
    <w:p w14:paraId="2D14AAD1" w14:textId="77777777" w:rsidR="001B3CD7" w:rsidRDefault="001B3CD7" w:rsidP="001B3CD7">
      <w:pPr>
        <w:pStyle w:val="Heading2"/>
      </w:pPr>
      <w:r>
        <w:t>Result:</w:t>
      </w:r>
    </w:p>
    <w:p w14:paraId="0CE9D50B" w14:textId="77777777" w:rsidR="001B3CD7" w:rsidRDefault="001B3CD7" w:rsidP="001B3CD7">
      <w:r>
        <w:t>The program executed successfully and demonstrated the concept as intended.</w:t>
      </w:r>
    </w:p>
    <w:p w14:paraId="6F5AED75" w14:textId="5F67D2F3" w:rsidR="001B3CD7" w:rsidRPr="001B3CD7" w:rsidRDefault="001B3CD7" w:rsidP="001B3CD7">
      <w:pPr>
        <w:tabs>
          <w:tab w:val="left" w:pos="1223"/>
        </w:tabs>
      </w:pPr>
    </w:p>
    <w:sectPr w:rsidR="001B3CD7" w:rsidRPr="001B3C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645140">
    <w:abstractNumId w:val="8"/>
  </w:num>
  <w:num w:numId="2" w16cid:durableId="357046846">
    <w:abstractNumId w:val="6"/>
  </w:num>
  <w:num w:numId="3" w16cid:durableId="400031898">
    <w:abstractNumId w:val="5"/>
  </w:num>
  <w:num w:numId="4" w16cid:durableId="1838418224">
    <w:abstractNumId w:val="4"/>
  </w:num>
  <w:num w:numId="5" w16cid:durableId="1328054258">
    <w:abstractNumId w:val="7"/>
  </w:num>
  <w:num w:numId="6" w16cid:durableId="1998922473">
    <w:abstractNumId w:val="3"/>
  </w:num>
  <w:num w:numId="7" w16cid:durableId="57479259">
    <w:abstractNumId w:val="2"/>
  </w:num>
  <w:num w:numId="8" w16cid:durableId="1321419846">
    <w:abstractNumId w:val="1"/>
  </w:num>
  <w:num w:numId="9" w16cid:durableId="89281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D79"/>
    <w:rsid w:val="0006063C"/>
    <w:rsid w:val="0015074B"/>
    <w:rsid w:val="001B3CD7"/>
    <w:rsid w:val="0029639D"/>
    <w:rsid w:val="00326F90"/>
    <w:rsid w:val="003F4AA1"/>
    <w:rsid w:val="00504224"/>
    <w:rsid w:val="0052069D"/>
    <w:rsid w:val="008763D8"/>
    <w:rsid w:val="00A81EDA"/>
    <w:rsid w:val="00AA1D8D"/>
    <w:rsid w:val="00B47730"/>
    <w:rsid w:val="00B77FF2"/>
    <w:rsid w:val="00BC455F"/>
    <w:rsid w:val="00CB0664"/>
    <w:rsid w:val="00EE3578"/>
    <w:rsid w:val="00F049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9B5E1"/>
  <w14:defaultImageDpi w14:val="300"/>
  <w15:docId w15:val="{69C2BE56-4311-4072-B0C8-B4403377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Naseer</cp:lastModifiedBy>
  <cp:revision>5</cp:revision>
  <dcterms:created xsi:type="dcterms:W3CDTF">2025-08-10T16:58:00Z</dcterms:created>
  <dcterms:modified xsi:type="dcterms:W3CDTF">2025-10-07T15:21:00Z</dcterms:modified>
  <cp:category/>
</cp:coreProperties>
</file>